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e0aa980" w14:textId="e0aa980">
      <w:pPr>
        <w:pStyle w:val="Normal"/>
        <w:jc w:val="center"/>
        <w15:collapsed w:val="false"/>
      </w:pPr>
      <w:r>
        <w:rPr/>
        <w:t/>
      </w:r>
      <w:r>
        <w:rPr>
          <w:rFonts w:ascii="华文楷体" w:hAnsi="华文楷体" w:eastAsia="华文楷体" w:cs="华文楷体"/>
          <w:b w:val="true"/>
          <w:color w:val="000000"/>
          <w:sz w:val="40"/>
        </w:rPr>
        <w:t xml:space="preserve">学霸vs学渣：院长对学院产出的影响</w:t>
        <w:br w:type="textWrapping"/>
      </w:r>
      <w:r>
        <w:rPr>
          <w:rFonts w:ascii="华文楷体" w:hAnsi="华文楷体" w:eastAsia="华文楷体" w:cs="华文楷体"/>
          <w:b w:val="true"/>
          <w:color w:val="008000"/>
          <w:sz w:val="24"/>
        </w:rPr>
        <w:t xml:space="preserve">李白耶夫斯基</w:t>
        <w:br w:type="textWrapping"/>
      </w:r>
      <w:r>
        <w:rPr>
          <w:rFonts w:ascii="华文楷体" w:hAnsi="华文楷体" w:eastAsia="华文楷体" w:cs="华文楷体"/>
          <w:b w:val="true"/>
          <w:color w:val="800080"/>
          <w:sz w:val="24"/>
        </w:rPr>
        <w:t xml:space="preserve">翰林院大学管理学院</w:t>
        <w:br w:type="textWrapping"/>
      </w:r>
      <w:r>
        <w:rPr>
          <w:rFonts w:ascii="Arial" w:hAnsi="Arial" w:eastAsia="Arial" w:cs="Arial"/>
          <w:b w:val="true"/>
          <w:color w:val="0000FF"/>
          <w:sz w:val="24"/>
        </w:rPr>
        <w:t xml:space="preserve">Email:</w:t>
      </w:r>
      <w:r>
        <w:rPr>
          <w:rFonts w:ascii="Arial" w:hAnsi="Arial" w:eastAsia="Arial" w:cs="Arial"/>
          <w:b w:val="true"/>
          <w:color w:val="0000FF"/>
          <w:sz w:val="24"/>
          <w:u w:val="single"/>
        </w:rPr>
        <w:t xml:space="preserve">libai@hlu.edu.cn</w:t>
        <w:br w:type="textWrapping"/>
      </w:r>
      <w:r>
        <w:rPr>
          <w:rFonts w:ascii="华文楷体" w:hAnsi="华文楷体" w:eastAsia="华文楷体" w:cs="华文楷体"/>
          <w:b w:val="true"/>
          <w:color w:val="008000"/>
          <w:sz w:val="24"/>
        </w:rPr>
        <w:t xml:space="preserve">孟浩然正气</w:t>
        <w:br w:type="textWrapping"/>
      </w:r>
      <w:r>
        <w:rPr>
          <w:rFonts w:ascii="华文楷体" w:hAnsi="华文楷体" w:eastAsia="华文楷体" w:cs="华文楷体"/>
          <w:b w:val="true"/>
          <w:color w:val="800080"/>
          <w:sz w:val="24"/>
        </w:rPr>
        <w:t xml:space="preserve">烟花大学青楼文学院</w:t>
        <w:br w:type="textWrapping"/>
      </w:r>
      <w:r>
        <w:rPr>
          <w:rFonts w:ascii="Arial" w:hAnsi="Arial" w:eastAsia="Arial" w:cs="Arial"/>
          <w:b w:val="true"/>
          <w:color w:val="0000FF"/>
          <w:sz w:val="24"/>
        </w:rPr>
        <w:t xml:space="preserve">Email:</w:t>
      </w:r>
      <w:r>
        <w:rPr>
          <w:rFonts w:ascii="Arial" w:hAnsi="Arial" w:eastAsia="Arial" w:cs="Arial"/>
          <w:b w:val="true"/>
          <w:color w:val="0000FF"/>
          <w:sz w:val="24"/>
          <w:u w:val="single"/>
        </w:rPr>
        <w:t xml:space="preserve">haoran@fu.edu.cn</w:t>
        <w:br w:type="textWrapping"/>
      </w:r>
    </w:p>
    <w:p>
      <w:pPr>
        <w:pStyle w:val="Normal"/>
        <w:jc w:val="both"/>
      </w:pPr>
      <w:r>
        <w:rPr/>
        <w:t/>
      </w:r>
      <w:r>
        <w:rPr>
          <w:rFonts w:ascii="Arial" w:hAnsi="Arial" w:eastAsia="Arial" w:cs="Arial"/>
          <w:b w:val="true"/>
          <w:color w:val="0000FF"/>
          <w:sz w:val="24"/>
          <w:u w:val="single"/>
        </w:rPr>
        <w:t xml:space="preserve">ABSTRACT:院长在人才招聘、人才晋升和制定游戏规则中有着重要的话语权，其对学院的发展至关重要。院长的能力不仅表现在学术成就方面，也表现在其社会交际能力方面。学术界对究竟什么样的人适合做院长还尚无定论，本文利用中国大学学院院长变更带来的自然试验，利用双重差分方法，研究了院长学术成就对学院学术产出的影响。研究中，我们把那些学术成就平平的院长成为学渣院长，把那些有一定学术成就的院长定义为学霸院长，研究发现，学渣院长上任后，学院的学术产出显著提升。为了解释这种匪夷所思的结果，我们进一步考察了文章的影响因子，发现学渣院长上任后，学院的教师更倾向于在学渣类期刊发表论文，甚至出现论文灌水的现象。学霸院长虽然不能显著提高发表的数量，但是能显著地提高发表的质量。改变学霸和学渣的定义后进行的一系列稳健性检验进一步证实了以上的结论。</w:t>
      </w:r>
    </w:p>
    <w:p>
      <w:pPr>
        <w:pStyle w:val="Normal"/>
        <w:jc w:val="both"/>
      </w:pPr>
      <w:r>
        <w:rPr/>
        <w:t/>
      </w:r>
    </w:p>
    <w:p>
      <w:pPr>
        <w:pStyle w:val="Normal"/>
      </w:pPr>
      <w:r>
        <w:rPr/>
        <w:br w:type="page"/>
      </w:r>
    </w:p>
    <w:p>
      <w:pPr>
        <w:pStyle w:val="Normal-BR2"/>
        <w:spacing w:after="0"/>
        <w:jc w:val="center"/>
      </w:pPr>
      <w:r>
        <w:rPr/>
        <w:t/>
      </w:r>
      <w:r>
        <w:rPr/>
        <w:t xml:space="preserve">Table 1: summary statistics</w:t>
      </w:r>
    </w:p>
    <w:tbl>
      <w:tblPr>
        <w:tblStyle w:val="TableGrid"/>
        <w:jc w:val="center"/>
        <w:tblBorders>
          <w:top w:val="single" w:color="000000" w:shadow="false"/>
          <w:left w:val="nil" w:color="000000" w:shadow="false"/>
          <w:bottom w:val="single"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tcW w:w="1289" w:type="dxa"/>
            <w:tcBorders>
              <w:bottom w:val="single" w:color="000000"/>
            </w:tcBorders>
            <w:vAlign w:val="center"/>
          </w:tcPr>
          <w:p>
            <w:pPr>
              <w:pStyle w:val="Normal-BR2-TableGrid-BR2"/>
              <w:spacing w:after="0"/>
              <w:jc w:val="left"/>
            </w:pPr>
            <w:r>
              <w:rPr/>
              <w:t xml:space="preserve">VarName</w:t>
            </w:r>
          </w:p>
        </w:tc>
        <w:tc>
          <w:tcPr>
            <w:tcW w:w="1289" w:type="dxa"/>
            <w:tcBorders>
              <w:bottom w:val="single" w:color="000000"/>
            </w:tcBorders>
            <w:vAlign w:val="center"/>
          </w:tcPr>
          <w:p>
            <w:pPr>
              <w:pStyle w:val="Normal-BR2-TableGrid-BR2"/>
              <w:spacing w:after="0"/>
              <w:jc w:val="right"/>
            </w:pPr>
            <w:r>
              <w:rPr/>
              <w:t xml:space="preserve">Obs</w:t>
            </w:r>
          </w:p>
        </w:tc>
        <w:tc>
          <w:tcPr>
            <w:tcW w:w="1289" w:type="dxa"/>
            <w:tcBorders>
              <w:bottom w:val="single" w:color="000000"/>
            </w:tcBorders>
            <w:vAlign w:val="center"/>
          </w:tcPr>
          <w:p>
            <w:pPr>
              <w:pStyle w:val="Normal-BR2-TableGrid-BR2"/>
              <w:spacing w:after="0"/>
              <w:jc w:val="right"/>
            </w:pPr>
            <w:r>
              <w:rPr/>
              <w:t xml:space="preserve">Mean</w:t>
            </w:r>
          </w:p>
        </w:tc>
        <w:tc>
          <w:tcPr>
            <w:tcW w:w="1289" w:type="dxa"/>
            <w:tcBorders>
              <w:bottom w:val="single" w:color="000000"/>
            </w:tcBorders>
            <w:vAlign w:val="center"/>
          </w:tcPr>
          <w:p>
            <w:pPr>
              <w:pStyle w:val="Normal-BR2-TableGrid-BR2"/>
              <w:spacing w:after="0"/>
              <w:jc w:val="right"/>
            </w:pPr>
            <w:r>
              <w:rPr/>
              <w:t xml:space="preserve">SD</w:t>
            </w:r>
          </w:p>
        </w:tc>
        <w:tc>
          <w:tcPr>
            <w:tcW w:w="1289" w:type="dxa"/>
            <w:tcBorders>
              <w:bottom w:val="single" w:color="000000"/>
            </w:tcBorders>
            <w:vAlign w:val="center"/>
          </w:tcPr>
          <w:p>
            <w:pPr>
              <w:pStyle w:val="Normal-BR2-TableGrid-BR2"/>
              <w:spacing w:after="0"/>
              <w:jc w:val="right"/>
            </w:pPr>
            <w:r>
              <w:rPr/>
              <w:t xml:space="preserve">Min</w:t>
            </w:r>
          </w:p>
        </w:tc>
        <w:tc>
          <w:tcPr>
            <w:tcW w:w="1289" w:type="dxa"/>
            <w:tcBorders>
              <w:bottom w:val="single" w:color="000000"/>
            </w:tcBorders>
            <w:vAlign w:val="center"/>
          </w:tcPr>
          <w:p>
            <w:pPr>
              <w:pStyle w:val="Normal-BR2-TableGrid-BR2"/>
              <w:spacing w:after="0"/>
              <w:jc w:val="right"/>
            </w:pPr>
            <w:r>
              <w:rPr/>
              <w:t xml:space="preserve">Median</w:t>
            </w:r>
          </w:p>
        </w:tc>
        <w:tc>
          <w:tcPr>
            <w:tcW w:w="1289" w:type="dxa"/>
            <w:tcBorders>
              <w:bottom w:val="single" w:color="000000"/>
            </w:tcBorders>
            <w:vAlign w:val="center"/>
          </w:tcPr>
          <w:p>
            <w:pPr>
              <w:pStyle w:val="Normal-BR2-TableGrid-BR2"/>
              <w:spacing w:after="0"/>
              <w:jc w:val="right"/>
            </w:pPr>
            <w:r>
              <w:rPr/>
              <w:t xml:space="preserve">Max</w:t>
            </w:r>
          </w:p>
        </w:tc>
      </w:tr>
      <w:tr>
        <w:tc>
          <w:tcPr>
            <w:tcW w:w="1289" w:type="dxa"/>
            <w:tcBorders>
              <w:top w:val="single" w:color="000000"/>
            </w:tcBorders>
            <w:vAlign w:val="center"/>
          </w:tcPr>
          <w:p>
            <w:pPr>
              <w:pStyle w:val="Normal-BR2-TableGrid-BR2"/>
              <w:spacing w:after="0"/>
              <w:jc w:val="left"/>
            </w:pPr>
            <w:r>
              <w:rPr/>
              <w:t xml:space="preserve">price</w:t>
            </w:r>
          </w:p>
        </w:tc>
        <w:tc>
          <w:tcPr>
            <w:tcW w:w="1289" w:type="dxa"/>
            <w:tcBorders>
              <w:top w:val="single" w:color="000000"/>
            </w:tcBorders>
            <w:vAlign w:val="center"/>
          </w:tcPr>
          <w:p>
            <w:pPr>
              <w:pStyle w:val="Normal-BR2-TableGrid-BR2"/>
              <w:spacing w:after="0"/>
              <w:jc w:val="right"/>
            </w:pPr>
            <w:r>
              <w:rPr/>
              <w:t xml:space="preserve">74</w:t>
            </w:r>
          </w:p>
        </w:tc>
        <w:tc>
          <w:tcPr>
            <w:tcW w:w="1289" w:type="dxa"/>
            <w:tcBorders>
              <w:top w:val="single" w:color="000000"/>
            </w:tcBorders>
            <w:vAlign w:val="center"/>
          </w:tcPr>
          <w:p>
            <w:pPr>
              <w:pStyle w:val="Normal-BR2-TableGrid-BR2"/>
              <w:spacing w:after="0"/>
              <w:jc w:val="right"/>
            </w:pPr>
            <w:r>
              <w:rPr/>
              <w:t xml:space="preserve">6165.257</w:t>
            </w:r>
          </w:p>
        </w:tc>
        <w:tc>
          <w:tcPr>
            <w:tcW w:w="1289" w:type="dxa"/>
            <w:tcBorders>
              <w:top w:val="single" w:color="000000"/>
            </w:tcBorders>
            <w:vAlign w:val="center"/>
          </w:tcPr>
          <w:p>
            <w:pPr>
              <w:pStyle w:val="Normal-BR2-TableGrid-BR2"/>
              <w:spacing w:after="0"/>
              <w:jc w:val="right"/>
            </w:pPr>
            <w:r>
              <w:rPr/>
              <w:t xml:space="preserve">2949.496</w:t>
            </w:r>
          </w:p>
        </w:tc>
        <w:tc>
          <w:tcPr>
            <w:tcW w:w="1289" w:type="dxa"/>
            <w:tcBorders>
              <w:top w:val="single" w:color="000000"/>
            </w:tcBorders>
            <w:vAlign w:val="center"/>
          </w:tcPr>
          <w:p>
            <w:pPr>
              <w:pStyle w:val="Normal-BR2-TableGrid-BR2"/>
              <w:spacing w:after="0"/>
              <w:jc w:val="right"/>
            </w:pPr>
            <w:r>
              <w:rPr/>
              <w:t xml:space="preserve">3291</w:t>
            </w:r>
          </w:p>
        </w:tc>
        <w:tc>
          <w:tcPr>
            <w:tcW w:w="1289" w:type="dxa"/>
            <w:tcBorders>
              <w:top w:val="single" w:color="000000"/>
            </w:tcBorders>
            <w:vAlign w:val="center"/>
          </w:tcPr>
          <w:p>
            <w:pPr>
              <w:pStyle w:val="Normal-BR2-TableGrid-BR2"/>
              <w:spacing w:after="0"/>
              <w:jc w:val="right"/>
            </w:pPr>
            <w:r>
              <w:rPr/>
              <w:t xml:space="preserve">5006.5</w:t>
            </w:r>
          </w:p>
        </w:tc>
        <w:tc>
          <w:tcPr>
            <w:tcW w:w="1289" w:type="dxa"/>
            <w:tcBorders>
              <w:top w:val="single" w:color="000000"/>
            </w:tcBorders>
            <w:vAlign w:val="center"/>
          </w:tcPr>
          <w:p>
            <w:pPr>
              <w:pStyle w:val="Normal-BR2-TableGrid-BR2"/>
              <w:spacing w:after="0"/>
              <w:jc w:val="right"/>
            </w:pPr>
            <w:r>
              <w:rPr/>
              <w:t xml:space="preserve">15906</w:t>
            </w:r>
          </w:p>
        </w:tc>
      </w:tr>
      <w:tr>
        <w:tc>
          <w:tcPr>
            <w:tcW w:w="1289" w:type="dxa"/>
            <w:vAlign w:val="center"/>
          </w:tcPr>
          <w:p>
            <w:pPr>
              <w:pStyle w:val="Normal-BR2-TableGrid-BR2"/>
              <w:spacing w:after="0"/>
              <w:jc w:val="left"/>
            </w:pPr>
            <w:r>
              <w:rPr/>
              <w:t xml:space="preserve">mpg</w:t>
            </w:r>
          </w:p>
        </w:tc>
        <w:tc>
          <w:tcPr>
            <w:tcW w:w="1289" w:type="dxa"/>
            <w:vAlign w:val="center"/>
          </w:tcPr>
          <w:p>
            <w:pPr>
              <w:pStyle w:val="Normal-BR2-TableGrid-BR2"/>
              <w:spacing w:after="0"/>
              <w:jc w:val="right"/>
            </w:pPr>
            <w:r>
              <w:rPr/>
              <w:t xml:space="preserve">74</w:t>
            </w:r>
          </w:p>
        </w:tc>
        <w:tc>
          <w:tcPr>
            <w:tcW w:w="1289" w:type="dxa"/>
            <w:vAlign w:val="center"/>
          </w:tcPr>
          <w:p>
            <w:pPr>
              <w:pStyle w:val="Normal-BR2-TableGrid-BR2"/>
              <w:spacing w:after="0"/>
              <w:jc w:val="right"/>
            </w:pPr>
            <w:r>
              <w:rPr/>
              <w:t xml:space="preserve">21.297</w:t>
            </w:r>
          </w:p>
        </w:tc>
        <w:tc>
          <w:tcPr>
            <w:tcW w:w="1289" w:type="dxa"/>
            <w:vAlign w:val="center"/>
          </w:tcPr>
          <w:p>
            <w:pPr>
              <w:pStyle w:val="Normal-BR2-TableGrid-BR2"/>
              <w:spacing w:after="0"/>
              <w:jc w:val="right"/>
            </w:pPr>
            <w:r>
              <w:rPr/>
              <w:t xml:space="preserve">5.786</w:t>
            </w:r>
          </w:p>
        </w:tc>
        <w:tc>
          <w:tcPr>
            <w:tcW w:w="1289" w:type="dxa"/>
            <w:vAlign w:val="center"/>
          </w:tcPr>
          <w:p>
            <w:pPr>
              <w:pStyle w:val="Normal-BR2-TableGrid-BR2"/>
              <w:spacing w:after="0"/>
              <w:jc w:val="right"/>
            </w:pPr>
            <w:r>
              <w:rPr/>
              <w:t xml:space="preserve">12</w:t>
            </w:r>
          </w:p>
        </w:tc>
        <w:tc>
          <w:tcPr>
            <w:tcW w:w="1289" w:type="dxa"/>
            <w:vAlign w:val="center"/>
          </w:tcPr>
          <w:p>
            <w:pPr>
              <w:pStyle w:val="Normal-BR2-TableGrid-BR2"/>
              <w:spacing w:after="0"/>
              <w:jc w:val="right"/>
            </w:pPr>
            <w:r>
              <w:rPr/>
              <w:t xml:space="preserve">20</w:t>
            </w:r>
          </w:p>
        </w:tc>
        <w:tc>
          <w:tcPr>
            <w:tcW w:w="1289" w:type="dxa"/>
            <w:vAlign w:val="center"/>
          </w:tcPr>
          <w:p>
            <w:pPr>
              <w:pStyle w:val="Normal-BR2-TableGrid-BR2"/>
              <w:spacing w:after="0"/>
              <w:jc w:val="right"/>
            </w:pPr>
            <w:r>
              <w:rPr/>
              <w:t xml:space="preserve">41</w:t>
            </w:r>
          </w:p>
        </w:tc>
      </w:tr>
      <w:tr>
        <w:tc>
          <w:tcPr>
            <w:tcW w:w="1289" w:type="dxa"/>
            <w:vAlign w:val="center"/>
          </w:tcPr>
          <w:p>
            <w:pPr>
              <w:pStyle w:val="Normal-BR2-TableGrid-BR2"/>
              <w:spacing w:after="0"/>
              <w:jc w:val="left"/>
            </w:pPr>
            <w:r>
              <w:rPr/>
              <w:t xml:space="preserve">车重</w:t>
            </w:r>
          </w:p>
        </w:tc>
        <w:tc>
          <w:tcPr>
            <w:tcW w:w="1289" w:type="dxa"/>
            <w:vAlign w:val="center"/>
          </w:tcPr>
          <w:p>
            <w:pPr>
              <w:pStyle w:val="Normal-BR2-TableGrid-BR2"/>
              <w:spacing w:after="0"/>
              <w:jc w:val="right"/>
            </w:pPr>
            <w:r>
              <w:rPr/>
              <w:t xml:space="preserve">74</w:t>
            </w:r>
          </w:p>
        </w:tc>
        <w:tc>
          <w:tcPr>
            <w:tcW w:w="1289" w:type="dxa"/>
            <w:vAlign w:val="center"/>
          </w:tcPr>
          <w:p>
            <w:pPr>
              <w:pStyle w:val="Normal-BR2-TableGrid-BR2"/>
              <w:spacing w:after="0"/>
              <w:jc w:val="right"/>
            </w:pPr>
            <w:r>
              <w:rPr/>
              <w:t xml:space="preserve">3019.459</w:t>
            </w:r>
          </w:p>
        </w:tc>
        <w:tc>
          <w:tcPr>
            <w:tcW w:w="1289" w:type="dxa"/>
            <w:vAlign w:val="center"/>
          </w:tcPr>
          <w:p>
            <w:pPr>
              <w:pStyle w:val="Normal-BR2-TableGrid-BR2"/>
              <w:spacing w:after="0"/>
              <w:jc w:val="right"/>
            </w:pPr>
            <w:r>
              <w:rPr/>
              <w:t xml:space="preserve">777.194</w:t>
            </w:r>
          </w:p>
        </w:tc>
        <w:tc>
          <w:tcPr>
            <w:tcW w:w="1289" w:type="dxa"/>
            <w:vAlign w:val="center"/>
          </w:tcPr>
          <w:p>
            <w:pPr>
              <w:pStyle w:val="Normal-BR2-TableGrid-BR2"/>
              <w:spacing w:after="0"/>
              <w:jc w:val="right"/>
            </w:pPr>
            <w:r>
              <w:rPr/>
              <w:t xml:space="preserve">1760</w:t>
            </w:r>
          </w:p>
        </w:tc>
        <w:tc>
          <w:tcPr>
            <w:tcW w:w="1289" w:type="dxa"/>
            <w:vAlign w:val="center"/>
          </w:tcPr>
          <w:p>
            <w:pPr>
              <w:pStyle w:val="Normal-BR2-TableGrid-BR2"/>
              <w:spacing w:after="0"/>
              <w:jc w:val="right"/>
            </w:pPr>
            <w:r>
              <w:rPr/>
              <w:t xml:space="preserve">3190</w:t>
            </w:r>
          </w:p>
        </w:tc>
        <w:tc>
          <w:tcPr>
            <w:tcW w:w="1289" w:type="dxa"/>
            <w:vAlign w:val="center"/>
          </w:tcPr>
          <w:p>
            <w:pPr>
              <w:pStyle w:val="Normal-BR2-TableGrid-BR2"/>
              <w:spacing w:after="0"/>
              <w:jc w:val="right"/>
            </w:pPr>
            <w:r>
              <w:rPr/>
              <w:t xml:space="preserve">4840</w:t>
            </w:r>
          </w:p>
        </w:tc>
      </w:tr>
      <w:tr>
        <w:tc>
          <w:tcPr>
            <w:tcW w:w="1289" w:type="dxa"/>
            <w:vAlign w:val="center"/>
          </w:tcPr>
          <w:p>
            <w:pPr>
              <w:pStyle w:val="Normal-BR2-TableGrid-BR2"/>
              <w:spacing w:after="0"/>
              <w:jc w:val="left"/>
            </w:pPr>
            <w:r>
              <w:rPr/>
              <w:t xml:space="preserve">length</w:t>
            </w:r>
          </w:p>
        </w:tc>
        <w:tc>
          <w:tcPr>
            <w:tcW w:w="1289" w:type="dxa"/>
            <w:vAlign w:val="center"/>
          </w:tcPr>
          <w:p>
            <w:pPr>
              <w:pStyle w:val="Normal-BR2-TableGrid-BR2"/>
              <w:spacing w:after="0"/>
              <w:jc w:val="right"/>
            </w:pPr>
            <w:r>
              <w:rPr/>
              <w:t xml:space="preserve">74</w:t>
            </w:r>
          </w:p>
        </w:tc>
        <w:tc>
          <w:tcPr>
            <w:tcW w:w="1289" w:type="dxa"/>
            <w:vAlign w:val="center"/>
          </w:tcPr>
          <w:p>
            <w:pPr>
              <w:pStyle w:val="Normal-BR2-TableGrid-BR2"/>
              <w:spacing w:after="0"/>
              <w:jc w:val="right"/>
            </w:pPr>
            <w:r>
              <w:rPr/>
              <w:t xml:space="preserve">187.932</w:t>
            </w:r>
          </w:p>
        </w:tc>
        <w:tc>
          <w:tcPr>
            <w:tcW w:w="1289" w:type="dxa"/>
            <w:vAlign w:val="center"/>
          </w:tcPr>
          <w:p>
            <w:pPr>
              <w:pStyle w:val="Normal-BR2-TableGrid-BR2"/>
              <w:spacing w:after="0"/>
              <w:jc w:val="right"/>
            </w:pPr>
            <w:r>
              <w:rPr/>
              <w:t xml:space="preserve">22.266</w:t>
            </w:r>
          </w:p>
        </w:tc>
        <w:tc>
          <w:tcPr>
            <w:tcW w:w="1289" w:type="dxa"/>
            <w:vAlign w:val="center"/>
          </w:tcPr>
          <w:p>
            <w:pPr>
              <w:pStyle w:val="Normal-BR2-TableGrid-BR2"/>
              <w:spacing w:after="0"/>
              <w:jc w:val="right"/>
            </w:pPr>
            <w:r>
              <w:rPr/>
              <w:t xml:space="preserve">142</w:t>
            </w:r>
          </w:p>
        </w:tc>
        <w:tc>
          <w:tcPr>
            <w:tcW w:w="1289" w:type="dxa"/>
            <w:vAlign w:val="center"/>
          </w:tcPr>
          <w:p>
            <w:pPr>
              <w:pStyle w:val="Normal-BR2-TableGrid-BR2"/>
              <w:spacing w:after="0"/>
              <w:jc w:val="right"/>
            </w:pPr>
            <w:r>
              <w:rPr/>
              <w:t xml:space="preserve">192.5</w:t>
            </w:r>
          </w:p>
        </w:tc>
        <w:tc>
          <w:tcPr>
            <w:tcW w:w="1289" w:type="dxa"/>
            <w:vAlign w:val="center"/>
          </w:tcPr>
          <w:p>
            <w:pPr>
              <w:pStyle w:val="Normal-BR2-TableGrid-BR2"/>
              <w:spacing w:after="0"/>
              <w:jc w:val="right"/>
            </w:pPr>
            <w:r>
              <w:rPr/>
              <w:t xml:space="preserve">233</w:t>
            </w:r>
          </w:p>
        </w:tc>
      </w:tr>
      <w:tr>
        <w:tc>
          <w:tcPr>
            <w:tcW w:w="1289" w:type="dxa"/>
            <w:vAlign w:val="center"/>
          </w:tcPr>
          <w:p>
            <w:pPr>
              <w:pStyle w:val="Normal-BR2-TableGrid-BR2"/>
              <w:spacing w:after="0"/>
              <w:jc w:val="left"/>
            </w:pPr>
            <w:r>
              <w:rPr/>
              <w:t xml:space="preserve">foreign</w:t>
            </w:r>
          </w:p>
        </w:tc>
        <w:tc>
          <w:tcPr>
            <w:tcW w:w="1289" w:type="dxa"/>
            <w:vAlign w:val="center"/>
          </w:tcPr>
          <w:p>
            <w:pPr>
              <w:pStyle w:val="Normal-BR2-TableGrid-BR2"/>
              <w:spacing w:after="0"/>
              <w:jc w:val="right"/>
            </w:pPr>
            <w:r>
              <w:rPr/>
              <w:t xml:space="preserve">74</w:t>
            </w:r>
          </w:p>
        </w:tc>
        <w:tc>
          <w:tcPr>
            <w:tcW w:w="1289" w:type="dxa"/>
            <w:vAlign w:val="center"/>
          </w:tcPr>
          <w:p>
            <w:pPr>
              <w:pStyle w:val="Normal-BR2-TableGrid-BR2"/>
              <w:spacing w:after="0"/>
              <w:jc w:val="right"/>
            </w:pPr>
            <w:r>
              <w:rPr/>
              <w:t xml:space="preserve">0.297</w:t>
            </w:r>
          </w:p>
        </w:tc>
        <w:tc>
          <w:tcPr>
            <w:tcW w:w="1289" w:type="dxa"/>
            <w:vAlign w:val="center"/>
          </w:tcPr>
          <w:p>
            <w:pPr>
              <w:pStyle w:val="Normal-BR2-TableGrid-BR2"/>
              <w:spacing w:after="0"/>
              <w:jc w:val="right"/>
            </w:pPr>
            <w:r>
              <w:rPr/>
              <w:t xml:space="preserve">0.460</w:t>
            </w:r>
          </w:p>
        </w:tc>
        <w:tc>
          <w:tcPr>
            <w:tcW w:w="1289" w:type="dxa"/>
            <w:vAlign w:val="center"/>
          </w:tcPr>
          <w:p>
            <w:pPr>
              <w:pStyle w:val="Normal-BR2-TableGrid-BR2"/>
              <w:spacing w:after="0"/>
              <w:jc w:val="right"/>
            </w:pPr>
            <w:r>
              <w:rPr/>
              <w:t xml:space="preserve">0</w:t>
            </w:r>
          </w:p>
        </w:tc>
        <w:tc>
          <w:tcPr>
            <w:tcW w:w="1289" w:type="dxa"/>
            <w:vAlign w:val="center"/>
          </w:tcPr>
          <w:p>
            <w:pPr>
              <w:pStyle w:val="Normal-BR2-TableGrid-BR2"/>
              <w:spacing w:after="0"/>
              <w:jc w:val="right"/>
            </w:pPr>
            <w:r>
              <w:rPr/>
              <w:t xml:space="preserve">0</w:t>
            </w:r>
          </w:p>
        </w:tc>
        <w:tc>
          <w:tcPr>
            <w:tcW w:w="1289" w:type="dxa"/>
            <w:vAlign w:val="center"/>
          </w:tcPr>
          <w:p>
            <w:pPr>
              <w:pStyle w:val="Normal-BR2-TableGrid-BR2"/>
              <w:spacing w:after="0"/>
              <w:jc w:val="right"/>
            </w:pPr>
            <w:r>
              <w:rPr/>
              <w:t xml:space="preserve">1</w:t>
            </w:r>
          </w:p>
        </w:tc>
      </w:tr>
      <w:tr>
        <w:tc>
          <w:tcPr>
            <w:tcW w:w="1289" w:type="dxa"/>
            <w:vAlign w:val="center"/>
          </w:tcPr>
          <w:p>
            <w:pPr>
              <w:pStyle w:val="Normal-BR2-TableGrid-BR2"/>
              <w:spacing w:after="0"/>
              <w:jc w:val="left"/>
            </w:pPr>
            <w:r>
              <w:rPr/>
              <w:t xml:space="preserve">turn</w:t>
            </w:r>
          </w:p>
        </w:tc>
        <w:tc>
          <w:tcPr>
            <w:tcW w:w="1289" w:type="dxa"/>
            <w:vAlign w:val="center"/>
          </w:tcPr>
          <w:p>
            <w:pPr>
              <w:pStyle w:val="Normal-BR2-TableGrid-BR2"/>
              <w:spacing w:after="0"/>
              <w:jc w:val="right"/>
            </w:pPr>
            <w:r>
              <w:rPr/>
              <w:t xml:space="preserve">74</w:t>
            </w:r>
          </w:p>
        </w:tc>
        <w:tc>
          <w:tcPr>
            <w:tcW w:w="1289" w:type="dxa"/>
            <w:vAlign w:val="center"/>
          </w:tcPr>
          <w:p>
            <w:pPr>
              <w:pStyle w:val="Normal-BR2-TableGrid-BR2"/>
              <w:spacing w:after="0"/>
              <w:jc w:val="right"/>
            </w:pPr>
            <w:r>
              <w:rPr/>
              <w:t xml:space="preserve">39.649</w:t>
            </w:r>
          </w:p>
        </w:tc>
        <w:tc>
          <w:tcPr>
            <w:tcW w:w="1289" w:type="dxa"/>
            <w:vAlign w:val="center"/>
          </w:tcPr>
          <w:p>
            <w:pPr>
              <w:pStyle w:val="Normal-BR2-TableGrid-BR2"/>
              <w:spacing w:after="0"/>
              <w:jc w:val="right"/>
            </w:pPr>
            <w:r>
              <w:rPr/>
              <w:t xml:space="preserve">4.399</w:t>
            </w:r>
          </w:p>
        </w:tc>
        <w:tc>
          <w:tcPr>
            <w:tcW w:w="1289" w:type="dxa"/>
            <w:vAlign w:val="center"/>
          </w:tcPr>
          <w:p>
            <w:pPr>
              <w:pStyle w:val="Normal-BR2-TableGrid-BR2"/>
              <w:spacing w:after="0"/>
              <w:jc w:val="right"/>
            </w:pPr>
            <w:r>
              <w:rPr/>
              <w:t xml:space="preserve">31</w:t>
            </w:r>
          </w:p>
        </w:tc>
        <w:tc>
          <w:tcPr>
            <w:tcW w:w="1289" w:type="dxa"/>
            <w:vAlign w:val="center"/>
          </w:tcPr>
          <w:p>
            <w:pPr>
              <w:pStyle w:val="Normal-BR2-TableGrid-BR2"/>
              <w:spacing w:after="0"/>
              <w:jc w:val="right"/>
            </w:pPr>
            <w:r>
              <w:rPr/>
              <w:t xml:space="preserve">40</w:t>
            </w:r>
          </w:p>
        </w:tc>
        <w:tc>
          <w:tcPr>
            <w:tcW w:w="1289" w:type="dxa"/>
            <w:vAlign w:val="center"/>
          </w:tcPr>
          <w:p>
            <w:pPr>
              <w:pStyle w:val="Normal-BR2-TableGrid-BR2"/>
              <w:spacing w:after="0"/>
              <w:jc w:val="right"/>
            </w:pPr>
            <w:r>
              <w:rPr/>
              <w:t xml:space="preserve">51</w:t>
            </w:r>
          </w:p>
        </w:tc>
      </w:tr>
      <w:tr>
        <w:tc>
          <w:tcPr>
            <w:tcW w:w="1289" w:type="dxa"/>
            <w:vAlign w:val="center"/>
          </w:tcPr>
          <w:p>
            <w:pPr>
              <w:pStyle w:val="Normal-BR2-TableGrid-BR2"/>
              <w:spacing w:after="0"/>
              <w:jc w:val="left"/>
            </w:pPr>
            <w:r>
              <w:rPr/>
              <w:t xml:space="preserve">trunk</w:t>
            </w:r>
          </w:p>
        </w:tc>
        <w:tc>
          <w:tcPr>
            <w:tcW w:w="1289" w:type="dxa"/>
            <w:vAlign w:val="center"/>
          </w:tcPr>
          <w:p>
            <w:pPr>
              <w:pStyle w:val="Normal-BR2-TableGrid-BR2"/>
              <w:spacing w:after="0"/>
              <w:jc w:val="right"/>
            </w:pPr>
            <w:r>
              <w:rPr/>
              <w:t xml:space="preserve">74</w:t>
            </w:r>
          </w:p>
        </w:tc>
        <w:tc>
          <w:tcPr>
            <w:tcW w:w="1289" w:type="dxa"/>
            <w:vAlign w:val="center"/>
          </w:tcPr>
          <w:p>
            <w:pPr>
              <w:pStyle w:val="Normal-BR2-TableGrid-BR2"/>
              <w:spacing w:after="0"/>
              <w:jc w:val="right"/>
            </w:pPr>
            <w:r>
              <w:rPr/>
              <w:t xml:space="preserve">13.757</w:t>
            </w:r>
          </w:p>
        </w:tc>
        <w:tc>
          <w:tcPr>
            <w:tcW w:w="1289" w:type="dxa"/>
            <w:vAlign w:val="center"/>
          </w:tcPr>
          <w:p>
            <w:pPr>
              <w:pStyle w:val="Normal-BR2-TableGrid-BR2"/>
              <w:spacing w:after="0"/>
              <w:jc w:val="right"/>
            </w:pPr>
            <w:r>
              <w:rPr/>
              <w:t xml:space="preserve">4.277</w:t>
            </w:r>
          </w:p>
        </w:tc>
        <w:tc>
          <w:tcPr>
            <w:tcW w:w="1289" w:type="dxa"/>
            <w:vAlign w:val="center"/>
          </w:tcPr>
          <w:p>
            <w:pPr>
              <w:pStyle w:val="Normal-BR2-TableGrid-BR2"/>
              <w:spacing w:after="0"/>
              <w:jc w:val="right"/>
            </w:pPr>
            <w:r>
              <w:rPr/>
              <w:t xml:space="preserve">5</w:t>
            </w:r>
          </w:p>
        </w:tc>
        <w:tc>
          <w:tcPr>
            <w:tcW w:w="1289" w:type="dxa"/>
            <w:vAlign w:val="center"/>
          </w:tcPr>
          <w:p>
            <w:pPr>
              <w:pStyle w:val="Normal-BR2-TableGrid-BR2"/>
              <w:spacing w:after="0"/>
              <w:jc w:val="right"/>
            </w:pPr>
            <w:r>
              <w:rPr/>
              <w:t xml:space="preserve">14</w:t>
            </w:r>
          </w:p>
        </w:tc>
        <w:tc>
          <w:tcPr>
            <w:tcW w:w="1289" w:type="dxa"/>
            <w:vAlign w:val="center"/>
          </w:tcPr>
          <w:p>
            <w:pPr>
              <w:pStyle w:val="Normal-BR2-TableGrid-BR2"/>
              <w:spacing w:after="0"/>
              <w:jc w:val="right"/>
            </w:pPr>
            <w:r>
              <w:rPr/>
              <w:t xml:space="preserve">23</w:t>
            </w:r>
          </w:p>
        </w:tc>
      </w:tr>
    </w:tbl>
    <w:p>
      <w:pPr>
        <w:pStyle w:val="Normal-BR2"/>
      </w:pPr>
      <w:r>
        <w:rPr/>
        <w:t/>
      </w:r>
    </w:p>
    <w:p>
      <w:pPr>
        <w:pStyle w:val="Normal"/>
      </w:pPr>
      <w:r>
        <w:rPr/>
        <w:br w:type="page"/>
      </w:r>
    </w:p>
    <w:p>
      <w:pPr>
        <w:pStyle w:val="Normal2-BR2"/>
        <w:spacing w:after="0"/>
        <w:jc w:val="center"/>
      </w:pPr>
      <w:r>
        <w:rPr/>
        <w:t/>
      </w:r>
      <w:r>
        <w:rPr/>
        <w:t xml:space="preserve">Table 3: Correlation Coefficient</w:t>
      </w:r>
    </w:p>
    <w:tbl>
      <w:tblPr>
        <w:tblStyle w:val="TableGrid"/>
        <w:jc w:val="center"/>
        <w:tblBorders>
          <w:top w:val="single" w:color="000000" w:shadow="false"/>
          <w:left w:val="nil" w:color="000000" w:shadow="false"/>
          <w:bottom w:val="nil" w:color="000000" w:shadow="false"/>
          <w:right w:val="nil" w:color="000000" w:shadow="false"/>
          <w:insideH w:val="nil" w:color="000000" w:shadow="false"/>
          <w:insideV w:val="nil" w:color="000000" w:shadow="false"/>
        </w:tblBorders>
      </w:tblPr>
      <w:tblGrid>
        <w:gridCol w:w="1128"/>
        <w:gridCol w:w="1128"/>
        <w:gridCol w:w="1128"/>
        <w:gridCol w:w="1128"/>
        <w:gridCol w:w="1128"/>
        <w:gridCol w:w="1128"/>
        <w:gridCol w:w="1128"/>
        <w:gridCol w:w="1128"/>
      </w:tblGrid>
      <w:tr>
        <w:tc>
          <w:tcPr>
            <w:tcW w:w="1128" w:type="dxa"/>
            <w:tcBorders>
              <w:bottom w:val="single" w:color="000000"/>
              <w:right w:val="single" w:color="000000"/>
            </w:tcBorders>
          </w:tcPr>
          <w:p>
            <w:pPr>
              <w:pStyle w:val="Normal2-BR2-TableGrid-BR2"/>
              <w:spacing w:after="0"/>
            </w:pPr>
          </w:p>
        </w:tc>
        <w:tc>
          <w:tcPr>
            <w:tcW w:w="1128" w:type="dxa"/>
            <w:tcBorders>
              <w:left w:val="single" w:color="000000"/>
              <w:bottom w:val="single" w:color="000000"/>
            </w:tcBorders>
            <w:vAlign w:val="center"/>
          </w:tcPr>
          <w:p>
            <w:pPr>
              <w:pStyle w:val="Normal2-BR2-TableGrid-BR2"/>
              <w:spacing w:after="0"/>
              <w:jc w:val="center"/>
            </w:pPr>
            <w:r>
              <w:rPr/>
              <w:t xml:space="preserve">price</w:t>
            </w:r>
          </w:p>
        </w:tc>
        <w:tc>
          <w:tcPr>
            <w:tcW w:w="1128" w:type="dxa"/>
            <w:tcBorders>
              <w:bottom w:val="single" w:color="000000"/>
            </w:tcBorders>
            <w:vAlign w:val="center"/>
          </w:tcPr>
          <w:p>
            <w:pPr>
              <w:pStyle w:val="Normal2-BR2-TableGrid-BR2"/>
              <w:spacing w:after="0"/>
              <w:jc w:val="center"/>
            </w:pPr>
            <w:r>
              <w:rPr/>
              <w:t xml:space="preserve">mpg</w:t>
            </w:r>
          </w:p>
        </w:tc>
        <w:tc>
          <w:tcPr>
            <w:tcW w:w="1128" w:type="dxa"/>
            <w:tcBorders>
              <w:bottom w:val="single" w:color="000000"/>
            </w:tcBorders>
            <w:vAlign w:val="center"/>
          </w:tcPr>
          <w:p>
            <w:pPr>
              <w:pStyle w:val="Normal2-BR2-TableGrid-BR2"/>
              <w:spacing w:after="0"/>
              <w:jc w:val="center"/>
            </w:pPr>
            <w:r>
              <w:rPr/>
              <w:t xml:space="preserve">车重</w:t>
            </w:r>
          </w:p>
        </w:tc>
        <w:tc>
          <w:tcPr>
            <w:tcW w:w="1128" w:type="dxa"/>
            <w:tcBorders>
              <w:bottom w:val="single" w:color="000000"/>
            </w:tcBorders>
            <w:vAlign w:val="center"/>
          </w:tcPr>
          <w:p>
            <w:pPr>
              <w:pStyle w:val="Normal2-BR2-TableGrid-BR2"/>
              <w:spacing w:after="0"/>
              <w:jc w:val="center"/>
            </w:pPr>
            <w:r>
              <w:rPr/>
              <w:t xml:space="preserve">length</w:t>
            </w:r>
          </w:p>
        </w:tc>
        <w:tc>
          <w:tcPr>
            <w:tcW w:w="1128" w:type="dxa"/>
            <w:tcBorders>
              <w:bottom w:val="single" w:color="000000"/>
            </w:tcBorders>
            <w:vAlign w:val="center"/>
          </w:tcPr>
          <w:p>
            <w:pPr>
              <w:pStyle w:val="Normal2-BR2-TableGrid-BR2"/>
              <w:spacing w:after="0"/>
              <w:jc w:val="center"/>
            </w:pPr>
            <w:r>
              <w:rPr/>
              <w:t xml:space="preserve">foreign</w:t>
            </w:r>
          </w:p>
        </w:tc>
        <w:tc>
          <w:tcPr>
            <w:tcW w:w="1128" w:type="dxa"/>
            <w:tcBorders>
              <w:bottom w:val="single" w:color="000000"/>
            </w:tcBorders>
            <w:vAlign w:val="center"/>
          </w:tcPr>
          <w:p>
            <w:pPr>
              <w:pStyle w:val="Normal2-BR2-TableGrid-BR2"/>
              <w:spacing w:after="0"/>
              <w:jc w:val="center"/>
            </w:pPr>
            <w:r>
              <w:rPr/>
              <w:t xml:space="preserve">turn</w:t>
            </w:r>
          </w:p>
        </w:tc>
        <w:tc>
          <w:tcPr>
            <w:tcW w:w="1128" w:type="dxa"/>
            <w:tcBorders>
              <w:bottom w:val="single" w:color="000000"/>
            </w:tcBorders>
            <w:vAlign w:val="center"/>
          </w:tcPr>
          <w:p>
            <w:pPr>
              <w:pStyle w:val="Normal2-BR2-TableGrid-BR2"/>
              <w:spacing w:after="0"/>
              <w:jc w:val="center"/>
            </w:pPr>
            <w:r>
              <w:rPr/>
              <w:t xml:space="preserve">trunk</w:t>
            </w:r>
          </w:p>
        </w:tc>
      </w:tr>
      <w:tr>
        <w:tc>
          <w:tcPr>
            <w:tcW w:w="1128" w:type="dxa"/>
            <w:tcBorders>
              <w:top w:val="single" w:color="000000"/>
              <w:right w:val="single" w:color="000000"/>
            </w:tcBorders>
            <w:vAlign w:val="center"/>
          </w:tcPr>
          <w:p>
            <w:pPr>
              <w:pStyle w:val="Normal2-BR2-TableGrid-BR2"/>
              <w:spacing w:after="0"/>
              <w:jc w:val="left"/>
            </w:pPr>
            <w:r>
              <w:rPr/>
              <w:t xml:space="preserve">price</w:t>
            </w:r>
          </w:p>
        </w:tc>
        <w:tc>
          <w:tcPr>
            <w:tcW w:w="1128" w:type="dxa"/>
            <w:tcBorders>
              <w:top w:val="single" w:color="000000"/>
              <w:left w:val="single" w:color="000000"/>
            </w:tcBorders>
          </w:tcPr>
          <w:p>
            <w:pPr>
              <w:pStyle w:val="Normal2-BR2-TableGrid-BR2"/>
              <w:spacing w:after="0"/>
            </w:pPr>
          </w:p>
        </w:tc>
        <w:tc>
          <w:tcPr>
            <w:tcW w:w="1128" w:type="dxa"/>
            <w:tcBorders>
              <w:top w:val="single" w:color="000000"/>
            </w:tcBorders>
            <w:vAlign w:val="center"/>
          </w:tcPr>
          <w:p>
            <w:pPr>
              <w:pStyle w:val="Normal2-BR2-TableGrid-BR2"/>
              <w:spacing w:after="0"/>
              <w:jc w:val="center"/>
            </w:pPr>
            <w:r>
              <w:rPr/>
              <w:t xml:space="preserve">-0.54</w:t>
            </w:r>
          </w:p>
        </w:tc>
        <w:tc>
          <w:tcPr>
            <w:tcW w:w="1128" w:type="dxa"/>
            <w:tcBorders>
              <w:top w:val="single" w:color="000000"/>
            </w:tcBorders>
            <w:vAlign w:val="center"/>
          </w:tcPr>
          <w:p>
            <w:pPr>
              <w:pStyle w:val="Normal2-BR2-TableGrid-BR2"/>
              <w:spacing w:after="0"/>
              <w:jc w:val="center"/>
            </w:pPr>
            <w:r>
              <w:rPr/>
              <w:t xml:space="preserve">0.49</w:t>
            </w:r>
          </w:p>
        </w:tc>
        <w:tc>
          <w:tcPr>
            <w:tcW w:w="1128" w:type="dxa"/>
            <w:tcBorders>
              <w:top w:val="single" w:color="000000"/>
            </w:tcBorders>
            <w:vAlign w:val="center"/>
          </w:tcPr>
          <w:p>
            <w:pPr>
              <w:pStyle w:val="Normal2-BR2-TableGrid-BR2"/>
              <w:spacing w:after="0"/>
              <w:jc w:val="center"/>
            </w:pPr>
            <w:r>
              <w:rPr/>
              <w:t xml:space="preserve">0.49</w:t>
            </w:r>
          </w:p>
        </w:tc>
        <w:tc>
          <w:tcPr>
            <w:tcW w:w="1128" w:type="dxa"/>
            <w:tcBorders>
              <w:top w:val="single" w:color="000000"/>
            </w:tcBorders>
            <w:vAlign w:val="center"/>
          </w:tcPr>
          <w:p>
            <w:pPr>
              <w:pStyle w:val="Normal2-BR2-TableGrid-BR2"/>
              <w:spacing w:after="0"/>
              <w:jc w:val="center"/>
            </w:pPr>
            <w:r>
              <w:rPr/>
              <w:t xml:space="preserve">0.12</w:t>
            </w:r>
          </w:p>
        </w:tc>
        <w:tc>
          <w:tcPr>
            <w:tcW w:w="1128" w:type="dxa"/>
            <w:tcBorders>
              <w:top w:val="single" w:color="000000"/>
            </w:tcBorders>
            <w:vAlign w:val="center"/>
          </w:tcPr>
          <w:p>
            <w:pPr>
              <w:pStyle w:val="Normal2-BR2-TableGrid-BR2"/>
              <w:spacing w:after="0"/>
              <w:jc w:val="center"/>
            </w:pPr>
            <w:r>
              <w:rPr/>
              <w:t xml:space="preserve">0.31</w:t>
            </w:r>
          </w:p>
        </w:tc>
        <w:tc>
          <w:tcPr>
            <w:tcW w:w="1128" w:type="dxa"/>
            <w:tcBorders>
              <w:top w:val="single" w:color="000000"/>
            </w:tcBorders>
            <w:vAlign w:val="center"/>
          </w:tcPr>
          <w:p>
            <w:pPr>
              <w:pStyle w:val="Normal2-BR2-TableGrid-BR2"/>
              <w:spacing w:after="0"/>
              <w:jc w:val="center"/>
            </w:pPr>
            <w:r>
              <w:rPr/>
              <w:t xml:space="preserve">0.40</w:t>
            </w:r>
          </w:p>
        </w:tc>
      </w:tr>
      <w:tr>
        <w:tc>
          <w:tcPr>
            <w:tcW w:w="1128" w:type="dxa"/>
            <w:tcBorders>
              <w:right w:val="single" w:color="000000"/>
            </w:tcBorders>
            <w:vAlign w:val="center"/>
          </w:tcPr>
          <w:p>
            <w:pPr>
              <w:pStyle w:val="Normal2-BR2-TableGrid-BR2"/>
              <w:spacing w:after="0"/>
              <w:jc w:val="left"/>
            </w:pPr>
            <w:r>
              <w:rPr/>
              <w:t xml:space="preserve">mpg</w:t>
            </w:r>
          </w:p>
        </w:tc>
        <w:tc>
          <w:tcPr>
            <w:tcW w:w="1128" w:type="dxa"/>
            <w:tcBorders>
              <w:left w:val="single" w:color="000000"/>
            </w:tcBorders>
            <w:vAlign w:val="center"/>
          </w:tcPr>
          <w:p>
            <w:pPr>
              <w:pStyle w:val="Normal2-BR2-TableGrid-BR2"/>
              <w:spacing w:after="0"/>
              <w:jc w:val="center"/>
            </w:pPr>
            <w:r>
              <w:rPr/>
              <w:t xml:space="preserve">-0.47</w:t>
            </w:r>
          </w:p>
        </w:tc>
        <w:tc>
          <w:tcPr>
            <w:tcW w:w="1128" w:type="dxa"/>
          </w:tcPr>
          <w:p>
            <w:pPr>
              <w:pStyle w:val="Normal2-BR2-TableGrid-BR2"/>
              <w:spacing w:after="0"/>
            </w:pPr>
          </w:p>
        </w:tc>
        <w:tc>
          <w:tcPr>
            <w:tcW w:w="1128" w:type="dxa"/>
            <w:vAlign w:val="center"/>
          </w:tcPr>
          <w:p>
            <w:pPr>
              <w:pStyle w:val="Normal2-BR2-TableGrid-BR2"/>
              <w:spacing w:after="0"/>
              <w:jc w:val="center"/>
            </w:pPr>
            <w:r>
              <w:rPr/>
              <w:t xml:space="preserve">-0.86</w:t>
            </w:r>
          </w:p>
        </w:tc>
        <w:tc>
          <w:tcPr>
            <w:tcW w:w="1128" w:type="dxa"/>
            <w:vAlign w:val="center"/>
          </w:tcPr>
          <w:p>
            <w:pPr>
              <w:pStyle w:val="Normal2-BR2-TableGrid-BR2"/>
              <w:spacing w:after="0"/>
              <w:jc w:val="center"/>
            </w:pPr>
            <w:r>
              <w:rPr/>
              <w:t xml:space="preserve">-0.83</w:t>
            </w:r>
          </w:p>
        </w:tc>
        <w:tc>
          <w:tcPr>
            <w:tcW w:w="1128" w:type="dxa"/>
            <w:vAlign w:val="center"/>
          </w:tcPr>
          <w:p>
            <w:pPr>
              <w:pStyle w:val="Normal2-BR2-TableGrid-BR2"/>
              <w:spacing w:after="0"/>
              <w:jc w:val="center"/>
            </w:pPr>
            <w:r>
              <w:rPr/>
              <w:t xml:space="preserve">0.36</w:t>
            </w:r>
          </w:p>
        </w:tc>
        <w:tc>
          <w:tcPr>
            <w:tcW w:w="1128" w:type="dxa"/>
            <w:vAlign w:val="center"/>
          </w:tcPr>
          <w:p>
            <w:pPr>
              <w:pStyle w:val="Normal2-BR2-TableGrid-BR2"/>
              <w:spacing w:after="0"/>
              <w:jc w:val="center"/>
            </w:pPr>
            <w:r>
              <w:rPr/>
              <w:t xml:space="preserve">-0.76</w:t>
            </w:r>
          </w:p>
        </w:tc>
        <w:tc>
          <w:tcPr>
            <w:tcW w:w="1128" w:type="dxa"/>
            <w:vAlign w:val="center"/>
          </w:tcPr>
          <w:p>
            <w:pPr>
              <w:pStyle w:val="Normal2-BR2-TableGrid-BR2"/>
              <w:spacing w:after="0"/>
              <w:jc w:val="center"/>
            </w:pPr>
            <w:r>
              <w:rPr/>
              <w:t xml:space="preserve">-0.65</w:t>
            </w:r>
          </w:p>
        </w:tc>
      </w:tr>
      <w:tr>
        <w:tc>
          <w:tcPr>
            <w:tcW w:w="1128" w:type="dxa"/>
            <w:tcBorders>
              <w:right w:val="single" w:color="000000"/>
            </w:tcBorders>
            <w:vAlign w:val="center"/>
          </w:tcPr>
          <w:p>
            <w:pPr>
              <w:pStyle w:val="Normal2-BR2-TableGrid-BR2"/>
              <w:spacing w:after="0"/>
              <w:jc w:val="left"/>
            </w:pPr>
            <w:r>
              <w:rPr/>
              <w:t xml:space="preserve">车重</w:t>
            </w:r>
          </w:p>
        </w:tc>
        <w:tc>
          <w:tcPr>
            <w:tcW w:w="1128" w:type="dxa"/>
            <w:tcBorders>
              <w:left w:val="single" w:color="000000"/>
            </w:tcBorders>
            <w:vAlign w:val="center"/>
          </w:tcPr>
          <w:p>
            <w:pPr>
              <w:pStyle w:val="Normal2-BR2-TableGrid-BR2"/>
              <w:spacing w:after="0"/>
              <w:jc w:val="center"/>
            </w:pPr>
            <w:r>
              <w:rPr/>
              <w:t xml:space="preserve">0.54</w:t>
            </w:r>
          </w:p>
        </w:tc>
        <w:tc>
          <w:tcPr>
            <w:tcW w:w="1128" w:type="dxa"/>
            <w:vAlign w:val="center"/>
          </w:tcPr>
          <w:p>
            <w:pPr>
              <w:pStyle w:val="Normal2-BR2-TableGrid-BR2"/>
              <w:spacing w:after="0"/>
              <w:jc w:val="center"/>
            </w:pPr>
            <w:r>
              <w:rPr/>
              <w:t xml:space="preserve">-0.81</w:t>
            </w:r>
          </w:p>
        </w:tc>
        <w:tc>
          <w:tcPr>
            <w:tcW w:w="1128" w:type="dxa"/>
          </w:tcPr>
          <w:p>
            <w:pPr>
              <w:pStyle w:val="Normal2-BR2-TableGrid-BR2"/>
              <w:spacing w:after="0"/>
            </w:pPr>
          </w:p>
        </w:tc>
        <w:tc>
          <w:tcPr>
            <w:tcW w:w="1128" w:type="dxa"/>
            <w:vAlign w:val="center"/>
          </w:tcPr>
          <w:p>
            <w:pPr>
              <w:pStyle w:val="Normal2-BR2-TableGrid-BR2"/>
              <w:spacing w:after="0"/>
              <w:jc w:val="center"/>
            </w:pPr>
            <w:r>
              <w:rPr/>
              <w:t xml:space="preserve">0.95</w:t>
            </w:r>
          </w:p>
        </w:tc>
        <w:tc>
          <w:tcPr>
            <w:tcW w:w="1128" w:type="dxa"/>
            <w:vAlign w:val="center"/>
          </w:tcPr>
          <w:p>
            <w:pPr>
              <w:pStyle w:val="Normal2-BR2-TableGrid-BR2"/>
              <w:spacing w:after="0"/>
              <w:jc w:val="center"/>
            </w:pPr>
            <w:r>
              <w:rPr/>
              <w:t xml:space="preserve">-0.59</w:t>
            </w:r>
          </w:p>
        </w:tc>
        <w:tc>
          <w:tcPr>
            <w:tcW w:w="1128" w:type="dxa"/>
            <w:vAlign w:val="center"/>
          </w:tcPr>
          <w:p>
            <w:pPr>
              <w:pStyle w:val="Normal2-BR2-TableGrid-BR2"/>
              <w:spacing w:after="0"/>
              <w:jc w:val="center"/>
            </w:pPr>
            <w:r>
              <w:rPr/>
              <w:t xml:space="preserve">0.86</w:t>
            </w:r>
          </w:p>
        </w:tc>
        <w:tc>
          <w:tcPr>
            <w:tcW w:w="1128" w:type="dxa"/>
            <w:vAlign w:val="center"/>
          </w:tcPr>
          <w:p>
            <w:pPr>
              <w:pStyle w:val="Normal2-BR2-TableGrid-BR2"/>
              <w:spacing w:after="0"/>
              <w:jc w:val="center"/>
            </w:pPr>
            <w:r>
              <w:rPr/>
              <w:t xml:space="preserve">0.66</w:t>
            </w:r>
          </w:p>
        </w:tc>
      </w:tr>
      <w:tr>
        <w:tc>
          <w:tcPr>
            <w:tcW w:w="1128" w:type="dxa"/>
            <w:tcBorders>
              <w:right w:val="single" w:color="000000"/>
            </w:tcBorders>
            <w:vAlign w:val="center"/>
          </w:tcPr>
          <w:p>
            <w:pPr>
              <w:pStyle w:val="Normal2-BR2-TableGrid-BR2"/>
              <w:spacing w:after="0"/>
              <w:jc w:val="left"/>
            </w:pPr>
            <w:r>
              <w:rPr/>
              <w:t xml:space="preserve">length</w:t>
            </w:r>
          </w:p>
        </w:tc>
        <w:tc>
          <w:tcPr>
            <w:tcW w:w="1128" w:type="dxa"/>
            <w:tcBorders>
              <w:left w:val="single" w:color="000000"/>
            </w:tcBorders>
            <w:vAlign w:val="center"/>
          </w:tcPr>
          <w:p>
            <w:pPr>
              <w:pStyle w:val="Normal2-BR2-TableGrid-BR2"/>
              <w:spacing w:after="0"/>
              <w:jc w:val="center"/>
            </w:pPr>
            <w:r>
              <w:rPr/>
              <w:t xml:space="preserve">0.43</w:t>
            </w:r>
          </w:p>
        </w:tc>
        <w:tc>
          <w:tcPr>
            <w:tcW w:w="1128" w:type="dxa"/>
            <w:vAlign w:val="center"/>
          </w:tcPr>
          <w:p>
            <w:pPr>
              <w:pStyle w:val="Normal2-BR2-TableGrid-BR2"/>
              <w:spacing w:after="0"/>
              <w:jc w:val="center"/>
            </w:pPr>
            <w:r>
              <w:rPr/>
              <w:t xml:space="preserve">-0.80</w:t>
            </w:r>
          </w:p>
        </w:tc>
        <w:tc>
          <w:tcPr>
            <w:tcW w:w="1128" w:type="dxa"/>
            <w:vAlign w:val="center"/>
          </w:tcPr>
          <w:p>
            <w:pPr>
              <w:pStyle w:val="Normal2-BR2-TableGrid-BR2"/>
              <w:spacing w:after="0"/>
              <w:jc w:val="center"/>
            </w:pPr>
            <w:r>
              <w:rPr/>
              <w:t xml:space="preserve">0.95</w:t>
            </w:r>
          </w:p>
        </w:tc>
        <w:tc>
          <w:tcPr>
            <w:tcW w:w="1128" w:type="dxa"/>
          </w:tcPr>
          <w:p>
            <w:pPr>
              <w:pStyle w:val="Normal2-BR2-TableGrid-BR2"/>
              <w:spacing w:after="0"/>
            </w:pPr>
          </w:p>
        </w:tc>
        <w:tc>
          <w:tcPr>
            <w:tcW w:w="1128" w:type="dxa"/>
            <w:vAlign w:val="center"/>
          </w:tcPr>
          <w:p>
            <w:pPr>
              <w:pStyle w:val="Normal2-BR2-TableGrid-BR2"/>
              <w:spacing w:after="0"/>
              <w:jc w:val="center"/>
            </w:pPr>
            <w:r>
              <w:rPr/>
              <w:t xml:space="preserve">-0.57</w:t>
            </w:r>
          </w:p>
        </w:tc>
        <w:tc>
          <w:tcPr>
            <w:tcW w:w="1128" w:type="dxa"/>
            <w:vAlign w:val="center"/>
          </w:tcPr>
          <w:p>
            <w:pPr>
              <w:pStyle w:val="Normal2-BR2-TableGrid-BR2"/>
              <w:spacing w:after="0"/>
              <w:jc w:val="center"/>
            </w:pPr>
            <w:r>
              <w:rPr/>
              <w:t xml:space="preserve">0.88</w:t>
            </w:r>
          </w:p>
        </w:tc>
        <w:tc>
          <w:tcPr>
            <w:tcW w:w="1128" w:type="dxa"/>
            <w:vAlign w:val="center"/>
          </w:tcPr>
          <w:p>
            <w:pPr>
              <w:pStyle w:val="Normal2-BR2-TableGrid-BR2"/>
              <w:spacing w:after="0"/>
              <w:jc w:val="center"/>
            </w:pPr>
            <w:r>
              <w:rPr/>
              <w:t xml:space="preserve">0.72</w:t>
            </w:r>
          </w:p>
        </w:tc>
      </w:tr>
      <w:tr>
        <w:tc>
          <w:tcPr>
            <w:tcW w:w="1128" w:type="dxa"/>
            <w:tcBorders>
              <w:right w:val="single" w:color="000000"/>
            </w:tcBorders>
            <w:vAlign w:val="center"/>
          </w:tcPr>
          <w:p>
            <w:pPr>
              <w:pStyle w:val="Normal2-BR2-TableGrid-BR2"/>
              <w:spacing w:after="0"/>
              <w:jc w:val="left"/>
            </w:pPr>
            <w:r>
              <w:rPr/>
              <w:t xml:space="preserve">foreign</w:t>
            </w:r>
          </w:p>
        </w:tc>
        <w:tc>
          <w:tcPr>
            <w:tcW w:w="1128" w:type="dxa"/>
            <w:tcBorders>
              <w:left w:val="single" w:color="000000"/>
            </w:tcBorders>
            <w:vAlign w:val="center"/>
          </w:tcPr>
          <w:p>
            <w:pPr>
              <w:pStyle w:val="Normal2-BR2-TableGrid-BR2"/>
              <w:spacing w:after="0"/>
              <w:jc w:val="center"/>
            </w:pPr>
            <w:r>
              <w:rPr/>
              <w:t xml:space="preserve">0.05</w:t>
            </w:r>
          </w:p>
        </w:tc>
        <w:tc>
          <w:tcPr>
            <w:tcW w:w="1128" w:type="dxa"/>
            <w:vAlign w:val="center"/>
          </w:tcPr>
          <w:p>
            <w:pPr>
              <w:pStyle w:val="Normal2-BR2-TableGrid-BR2"/>
              <w:spacing w:after="0"/>
              <w:jc w:val="center"/>
            </w:pPr>
            <w:r>
              <w:rPr/>
              <w:t xml:space="preserve">0.39</w:t>
            </w:r>
          </w:p>
        </w:tc>
        <w:tc>
          <w:tcPr>
            <w:tcW w:w="1128" w:type="dxa"/>
            <w:vAlign w:val="center"/>
          </w:tcPr>
          <w:p>
            <w:pPr>
              <w:pStyle w:val="Normal2-BR2-TableGrid-BR2"/>
              <w:spacing w:after="0"/>
              <w:jc w:val="center"/>
            </w:pPr>
            <w:r>
              <w:rPr/>
              <w:t xml:space="preserve">-0.59</w:t>
            </w:r>
          </w:p>
        </w:tc>
        <w:tc>
          <w:tcPr>
            <w:tcW w:w="1128" w:type="dxa"/>
            <w:vAlign w:val="center"/>
          </w:tcPr>
          <w:p>
            <w:pPr>
              <w:pStyle w:val="Normal2-BR2-TableGrid-BR2"/>
              <w:spacing w:after="0"/>
              <w:jc w:val="center"/>
            </w:pPr>
            <w:r>
              <w:rPr/>
              <w:t xml:space="preserve">-0.57</w:t>
            </w:r>
          </w:p>
        </w:tc>
        <w:tc>
          <w:tcPr>
            <w:tcW w:w="1128" w:type="dxa"/>
          </w:tcPr>
          <w:p>
            <w:pPr>
              <w:pStyle w:val="Normal2-BR2-TableGrid-BR2"/>
              <w:spacing w:after="0"/>
            </w:pPr>
          </w:p>
        </w:tc>
        <w:tc>
          <w:tcPr>
            <w:tcW w:w="1128" w:type="dxa"/>
            <w:vAlign w:val="center"/>
          </w:tcPr>
          <w:p>
            <w:pPr>
              <w:pStyle w:val="Normal2-BR2-TableGrid-BR2"/>
              <w:spacing w:after="0"/>
              <w:jc w:val="center"/>
            </w:pPr>
            <w:r>
              <w:rPr/>
              <w:t xml:space="preserve">-0.63</w:t>
            </w:r>
          </w:p>
        </w:tc>
        <w:tc>
          <w:tcPr>
            <w:tcW w:w="1128" w:type="dxa"/>
            <w:vAlign w:val="center"/>
          </w:tcPr>
          <w:p>
            <w:pPr>
              <w:pStyle w:val="Normal2-BR2-TableGrid-BR2"/>
              <w:spacing w:after="0"/>
              <w:jc w:val="center"/>
            </w:pPr>
            <w:r>
              <w:rPr/>
              <w:t xml:space="preserve">-0.37</w:t>
            </w:r>
          </w:p>
        </w:tc>
      </w:tr>
      <w:tr>
        <w:tc>
          <w:tcPr>
            <w:tcW w:w="1128" w:type="dxa"/>
            <w:tcBorders>
              <w:right w:val="single" w:color="000000"/>
            </w:tcBorders>
            <w:vAlign w:val="center"/>
          </w:tcPr>
          <w:p>
            <w:pPr>
              <w:pStyle w:val="Normal2-BR2-TableGrid-BR2"/>
              <w:spacing w:after="0"/>
              <w:jc w:val="left"/>
            </w:pPr>
            <w:r>
              <w:rPr/>
              <w:t xml:space="preserve">turn</w:t>
            </w:r>
          </w:p>
        </w:tc>
        <w:tc>
          <w:tcPr>
            <w:tcW w:w="1128" w:type="dxa"/>
            <w:tcBorders>
              <w:left w:val="single" w:color="000000"/>
            </w:tcBorders>
            <w:vAlign w:val="center"/>
          </w:tcPr>
          <w:p>
            <w:pPr>
              <w:pStyle w:val="Normal2-BR2-TableGrid-BR2"/>
              <w:spacing w:after="0"/>
              <w:jc w:val="center"/>
            </w:pPr>
            <w:r>
              <w:rPr/>
              <w:t xml:space="preserve">0.31</w:t>
            </w:r>
          </w:p>
        </w:tc>
        <w:tc>
          <w:tcPr>
            <w:tcW w:w="1128" w:type="dxa"/>
            <w:vAlign w:val="center"/>
          </w:tcPr>
          <w:p>
            <w:pPr>
              <w:pStyle w:val="Normal2-BR2-TableGrid-BR2"/>
              <w:spacing w:after="0"/>
              <w:jc w:val="center"/>
            </w:pPr>
            <w:r>
              <w:rPr/>
              <w:t xml:space="preserve">-0.72</w:t>
            </w:r>
          </w:p>
        </w:tc>
        <w:tc>
          <w:tcPr>
            <w:tcW w:w="1128" w:type="dxa"/>
            <w:vAlign w:val="center"/>
          </w:tcPr>
          <w:p>
            <w:pPr>
              <w:pStyle w:val="Normal2-BR2-TableGrid-BR2"/>
              <w:spacing w:after="0"/>
              <w:jc w:val="center"/>
            </w:pPr>
            <w:r>
              <w:rPr/>
              <w:t xml:space="preserve">0.86</w:t>
            </w:r>
          </w:p>
        </w:tc>
        <w:tc>
          <w:tcPr>
            <w:tcW w:w="1128" w:type="dxa"/>
            <w:vAlign w:val="center"/>
          </w:tcPr>
          <w:p>
            <w:pPr>
              <w:pStyle w:val="Normal2-BR2-TableGrid-BR2"/>
              <w:spacing w:after="0"/>
              <w:jc w:val="center"/>
            </w:pPr>
            <w:r>
              <w:rPr/>
              <w:t xml:space="preserve">0.86</w:t>
            </w:r>
          </w:p>
        </w:tc>
        <w:tc>
          <w:tcPr>
            <w:tcW w:w="1128" w:type="dxa"/>
            <w:vAlign w:val="center"/>
          </w:tcPr>
          <w:p>
            <w:pPr>
              <w:pStyle w:val="Normal2-BR2-TableGrid-BR2"/>
              <w:spacing w:after="0"/>
              <w:jc w:val="center"/>
            </w:pPr>
            <w:r>
              <w:rPr/>
              <w:t xml:space="preserve">-0.63</w:t>
            </w:r>
          </w:p>
        </w:tc>
        <w:tc>
          <w:tcPr>
            <w:tcW w:w="1128" w:type="dxa"/>
          </w:tcPr>
          <w:p>
            <w:pPr>
              <w:pStyle w:val="Normal2-BR2-TableGrid-BR2"/>
              <w:spacing w:after="0"/>
            </w:pPr>
          </w:p>
        </w:tc>
        <w:tc>
          <w:tcPr>
            <w:tcW w:w="1128" w:type="dxa"/>
            <w:vAlign w:val="center"/>
          </w:tcPr>
          <w:p>
            <w:pPr>
              <w:pStyle w:val="Normal2-BR2-TableGrid-BR2"/>
              <w:spacing w:after="0"/>
              <w:jc w:val="center"/>
            </w:pPr>
            <w:r>
              <w:rPr/>
              <w:t xml:space="preserve">0.62</w:t>
            </w:r>
          </w:p>
        </w:tc>
      </w:tr>
      <w:tr>
        <w:tc>
          <w:tcPr>
            <w:tcW w:w="1128" w:type="dxa"/>
            <w:tcBorders>
              <w:bottom w:val="single" w:color="000000"/>
              <w:right w:val="single" w:color="000000"/>
            </w:tcBorders>
            <w:vAlign w:val="center"/>
          </w:tcPr>
          <w:p>
            <w:pPr>
              <w:pStyle w:val="Normal2-BR2-TableGrid-BR2"/>
              <w:spacing w:after="0"/>
              <w:jc w:val="left"/>
            </w:pPr>
            <w:r>
              <w:rPr/>
              <w:t xml:space="preserve">trunk</w:t>
            </w:r>
          </w:p>
        </w:tc>
        <w:tc>
          <w:tcPr>
            <w:tcW w:w="1128" w:type="dxa"/>
            <w:tcBorders>
              <w:left w:val="single" w:color="000000"/>
              <w:bottom w:val="single" w:color="000000"/>
            </w:tcBorders>
            <w:vAlign w:val="center"/>
          </w:tcPr>
          <w:p>
            <w:pPr>
              <w:pStyle w:val="Normal2-BR2-TableGrid-BR2"/>
              <w:spacing w:after="0"/>
              <w:jc w:val="center"/>
            </w:pPr>
            <w:r>
              <w:rPr/>
              <w:t xml:space="preserve">0.31</w:t>
            </w:r>
          </w:p>
        </w:tc>
        <w:tc>
          <w:tcPr>
            <w:tcW w:w="1128" w:type="dxa"/>
            <w:tcBorders>
              <w:bottom w:val="single" w:color="000000"/>
            </w:tcBorders>
            <w:vAlign w:val="center"/>
          </w:tcPr>
          <w:p>
            <w:pPr>
              <w:pStyle w:val="Normal2-BR2-TableGrid-BR2"/>
              <w:spacing w:after="0"/>
              <w:jc w:val="center"/>
            </w:pPr>
            <w:r>
              <w:rPr/>
              <w:t xml:space="preserve">-0.58</w:t>
            </w:r>
          </w:p>
        </w:tc>
        <w:tc>
          <w:tcPr>
            <w:tcW w:w="1128" w:type="dxa"/>
            <w:tcBorders>
              <w:bottom w:val="single" w:color="000000"/>
            </w:tcBorders>
            <w:vAlign w:val="center"/>
          </w:tcPr>
          <w:p>
            <w:pPr>
              <w:pStyle w:val="Normal2-BR2-TableGrid-BR2"/>
              <w:spacing w:after="0"/>
              <w:jc w:val="center"/>
            </w:pPr>
            <w:r>
              <w:rPr/>
              <w:t xml:space="preserve">0.67</w:t>
            </w:r>
          </w:p>
        </w:tc>
        <w:tc>
          <w:tcPr>
            <w:tcW w:w="1128" w:type="dxa"/>
            <w:tcBorders>
              <w:bottom w:val="single" w:color="000000"/>
            </w:tcBorders>
            <w:vAlign w:val="center"/>
          </w:tcPr>
          <w:p>
            <w:pPr>
              <w:pStyle w:val="Normal2-BR2-TableGrid-BR2"/>
              <w:spacing w:after="0"/>
              <w:jc w:val="center"/>
            </w:pPr>
            <w:r>
              <w:rPr/>
              <w:t xml:space="preserve">0.73</w:t>
            </w:r>
          </w:p>
        </w:tc>
        <w:tc>
          <w:tcPr>
            <w:tcW w:w="1128" w:type="dxa"/>
            <w:tcBorders>
              <w:bottom w:val="single" w:color="000000"/>
            </w:tcBorders>
            <w:vAlign w:val="center"/>
          </w:tcPr>
          <w:p>
            <w:pPr>
              <w:pStyle w:val="Normal2-BR2-TableGrid-BR2"/>
              <w:spacing w:after="0"/>
              <w:jc w:val="center"/>
            </w:pPr>
            <w:r>
              <w:rPr/>
              <w:t xml:space="preserve">-0.36</w:t>
            </w:r>
          </w:p>
        </w:tc>
        <w:tc>
          <w:tcPr>
            <w:tcW w:w="1128" w:type="dxa"/>
            <w:tcBorders>
              <w:bottom w:val="single" w:color="000000"/>
            </w:tcBorders>
            <w:vAlign w:val="center"/>
          </w:tcPr>
          <w:p>
            <w:pPr>
              <w:pStyle w:val="Normal2-BR2-TableGrid-BR2"/>
              <w:spacing w:after="0"/>
              <w:jc w:val="center"/>
            </w:pPr>
            <w:r>
              <w:rPr/>
              <w:t xml:space="preserve">0.60</w:t>
            </w:r>
          </w:p>
        </w:tc>
        <w:tc>
          <w:tcPr>
            <w:tcW w:w="1128" w:type="dxa"/>
            <w:tcBorders>
              <w:bottom w:val="single" w:color="000000"/>
            </w:tcBorders>
          </w:tcPr>
          <w:p>
            <w:pPr>
              <w:pStyle w:val="Normal2-BR2-TableGrid-BR2"/>
              <w:spacing w:after="0"/>
            </w:pPr>
          </w:p>
        </w:tc>
      </w:tr>
      <w:tr>
        <w:tc>
          <w:tcPr>
            <w:gridSpan w:val="8"/>
            <w:tcBorders>
              <w:top w:val="single" w:color="000000"/>
              <w:left w:val="nil" w:color="000000"/>
              <w:bottom w:val="nil" w:color="000000"/>
              <w:right w:val="nil" w:color="000000"/>
            </w:tcBorders>
          </w:tcPr>
          <w:p>
            <w:pPr>
              <w:pStyle w:val="Normal2-BR2-TableGrid-BR2"/>
              <w:spacing w:after="0"/>
            </w:pPr>
            <w:r>
              <w:rPr/>
              <w:t xml:space="preserve">By 爬虫俱乐部</w:t>
            </w:r>
          </w:p>
        </w:tc>
      </w:tr>
    </w:tbl>
    <w:p>
      <w:pPr>
        <w:pStyle w:val="Normal2-BR2"/>
      </w:pPr>
      <w:r>
        <w:rPr/>
        <w:t/>
      </w:r>
    </w:p>
    <w:p>
      <w:pPr>
        <w:pStyle w:val="Normal"/>
      </w:pPr>
      <w:r>
        <w:rPr/>
        <w:br w:type="page"/>
      </w:r>
    </w:p>
    <w:p>
      <w:pPr>
        <w:pStyle w:val="Normal3-BR2"/>
        <w:spacing w:after="0"/>
        <w:jc w:val="center"/>
      </w:pPr>
      <w:r>
        <w:rPr/>
        <w:t/>
      </w:r>
      <w:r>
        <w:rPr/>
        <w:t xml:space="preserve">表4: OLS回归结果</w:t>
      </w:r>
    </w:p>
    <w:tbl>
      <w:tblPr>
        <w:tblStyle w:val="TableGrid"/>
        <w:jc w:val="center"/>
        <w:tblBorders>
          <w:top w:val="single" w:color="000000" w:shadow="false"/>
          <w:left w:val="nil" w:color="000000" w:shadow="false"/>
          <w:bottom w:val="single"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tcW w:w="1805" w:type="dxa"/>
          </w:tcPr>
          <w:p>
            <w:pPr>
              <w:pStyle w:val="Normal3-BR2-TableGrid-BR2"/>
              <w:spacing w:after="0"/>
            </w:pPr>
          </w:p>
        </w:tc>
        <w:tc>
          <w:tcPr>
            <w:tcW w:w="1805" w:type="dxa"/>
          </w:tcPr>
          <w:p>
            <w:pPr>
              <w:pStyle w:val="Normal3-BR2-TableGrid-BR2"/>
              <w:spacing w:after="0"/>
              <w:jc w:val="center"/>
            </w:pPr>
            <w:r>
              <w:rPr/>
              <w:t xml:space="preserve">(1)</w:t>
            </w:r>
          </w:p>
        </w:tc>
        <w:tc>
          <w:tcPr>
            <w:tcW w:w="1805" w:type="dxa"/>
          </w:tcPr>
          <w:p>
            <w:pPr>
              <w:pStyle w:val="Normal3-BR2-TableGrid-BR2"/>
              <w:spacing w:after="0"/>
              <w:jc w:val="center"/>
            </w:pPr>
            <w:r>
              <w:rPr/>
              <w:t xml:space="preserve">(2)</w:t>
            </w:r>
          </w:p>
        </w:tc>
        <w:tc>
          <w:tcPr>
            <w:tcW w:w="1805" w:type="dxa"/>
          </w:tcPr>
          <w:p>
            <w:pPr>
              <w:pStyle w:val="Normal3-BR2-TableGrid-BR2"/>
              <w:spacing w:after="0"/>
              <w:jc w:val="center"/>
            </w:pPr>
            <w:r>
              <w:rPr/>
              <w:t xml:space="preserve">(3)</w:t>
            </w:r>
          </w:p>
        </w:tc>
        <w:tc>
          <w:tcPr>
            <w:tcW w:w="1805" w:type="dxa"/>
          </w:tcPr>
          <w:p>
            <w:pPr>
              <w:pStyle w:val="Normal3-BR2-TableGrid-BR2"/>
              <w:spacing w:after="0"/>
              <w:jc w:val="center"/>
            </w:pPr>
            <w:r>
              <w:rPr/>
              <w:t xml:space="preserve">(4)</w:t>
            </w:r>
          </w:p>
        </w:tc>
      </w:tr>
      <w:tr>
        <w:tc>
          <w:tcPr>
            <w:tcW w:w="1805" w:type="dxa"/>
            <w:tcBorders>
              <w:bottom w:val="single" w:color="000000"/>
            </w:tcBorders>
          </w:tcPr>
          <w:p>
            <w:pPr>
              <w:pStyle w:val="Normal3-BR2-TableGrid-BR2"/>
              <w:spacing w:after="0"/>
            </w:pPr>
          </w:p>
        </w:tc>
        <w:tc>
          <w:tcPr>
            <w:tcW w:w="1805" w:type="dxa"/>
            <w:tcBorders>
              <w:bottom w:val="single" w:color="000000"/>
            </w:tcBorders>
          </w:tcPr>
          <w:p>
            <w:pPr>
              <w:pStyle w:val="Normal3-BR2-TableGrid-BR2"/>
              <w:spacing w:after="0"/>
              <w:jc w:val="center"/>
            </w:pPr>
            <w:r>
              <w:rPr/>
              <w:t xml:space="preserve">model 1</w:t>
            </w:r>
          </w:p>
        </w:tc>
        <w:tc>
          <w:tcPr>
            <w:tcW w:w="1805" w:type="dxa"/>
            <w:tcBorders>
              <w:bottom w:val="single" w:color="000000"/>
            </w:tcBorders>
          </w:tcPr>
          <w:p>
            <w:pPr>
              <w:pStyle w:val="Normal3-BR2-TableGrid-BR2"/>
              <w:spacing w:after="0"/>
              <w:jc w:val="center"/>
            </w:pPr>
            <w:r>
              <w:rPr/>
              <w:t xml:space="preserve">model 2</w:t>
            </w:r>
          </w:p>
        </w:tc>
        <w:tc>
          <w:tcPr>
            <w:tcW w:w="1805" w:type="dxa"/>
            <w:tcBorders>
              <w:bottom w:val="single" w:color="000000"/>
            </w:tcBorders>
          </w:tcPr>
          <w:p>
            <w:pPr>
              <w:pStyle w:val="Normal3-BR2-TableGrid-BR2"/>
              <w:spacing w:after="0"/>
              <w:jc w:val="center"/>
            </w:pPr>
            <w:r>
              <w:rPr/>
              <w:t xml:space="preserve">model 3</w:t>
            </w:r>
          </w:p>
        </w:tc>
        <w:tc>
          <w:tcPr>
            <w:tcW w:w="1805" w:type="dxa"/>
            <w:tcBorders>
              <w:bottom w:val="single" w:color="000000"/>
            </w:tcBorders>
          </w:tcPr>
          <w:p>
            <w:pPr>
              <w:pStyle w:val="Normal3-BR2-TableGrid-BR2"/>
              <w:spacing w:after="0"/>
              <w:jc w:val="center"/>
            </w:pPr>
            <w:r>
              <w:rPr/>
              <w:t xml:space="preserve">model 4</w:t>
            </w:r>
          </w:p>
        </w:tc>
      </w:tr>
      <w:tr>
        <w:tc>
          <w:tcPr>
            <w:tcW w:w="1805" w:type="dxa"/>
            <w:tcBorders>
              <w:top w:val="single" w:color="000000"/>
            </w:tcBorders>
          </w:tcPr>
          <w:p>
            <w:pPr>
              <w:pStyle w:val="Normal3-BR2-TableGrid-BR2"/>
              <w:spacing w:after="0"/>
              <w:jc w:val="center"/>
            </w:pPr>
            <w:r>
              <w:rPr/>
              <w:t xml:space="preserve">foreign</w:t>
            </w:r>
          </w:p>
        </w:tc>
        <w:tc>
          <w:tcPr>
            <w:tcW w:w="1805" w:type="dxa"/>
            <w:tcBorders>
              <w:top w:val="single" w:color="000000"/>
            </w:tcBorders>
          </w:tcPr>
          <w:p>
            <w:pPr>
              <w:pStyle w:val="Normal3-BR2-TableGrid-BR2"/>
              <w:spacing w:after="0"/>
              <w:jc w:val="center"/>
            </w:pPr>
            <w:r>
              <w:rPr/>
              <w:t xml:space="preserve">-2.427*</w:t>
            </w:r>
          </w:p>
        </w:tc>
        <w:tc>
          <w:tcPr>
            <w:tcW w:w="1805" w:type="dxa"/>
            <w:tcBorders>
              <w:top w:val="single" w:color="000000"/>
            </w:tcBorders>
          </w:tcPr>
          <w:p>
            <w:pPr>
              <w:pStyle w:val="Normal3-BR2-TableGrid-BR2"/>
              <w:spacing w:after="0"/>
              <w:jc w:val="center"/>
            </w:pPr>
            <w:r>
              <w:rPr/>
              <w:t xml:space="preserve">-4.772***</w:t>
            </w:r>
          </w:p>
        </w:tc>
        <w:tc>
          <w:tcPr>
            <w:tcW w:w="1805" w:type="dxa"/>
            <w:tcBorders>
              <w:top w:val="single" w:color="000000"/>
            </w:tcBorders>
          </w:tcPr>
          <w:p>
            <w:pPr>
              <w:pStyle w:val="Normal3-BR2-TableGrid-BR2"/>
              <w:spacing w:after="0"/>
              <w:jc w:val="center"/>
            </w:pPr>
            <w:r>
              <w:rPr/>
              <w:t xml:space="preserve">-2.746**</w:t>
            </w:r>
          </w:p>
        </w:tc>
        <w:tc>
          <w:tcPr>
            <w:tcW w:w="1805" w:type="dxa"/>
            <w:tcBorders>
              <w:top w:val="single" w:color="000000"/>
            </w:tcBorders>
          </w:tcPr>
          <w:p>
            <w:pPr>
              <w:pStyle w:val="Normal3-BR2-TableGrid-BR2"/>
              <w:spacing w:after="0"/>
              <w:jc w:val="center"/>
            </w:pPr>
            <w:r>
              <w:rPr/>
              <w:t xml:space="preserve">-5.101***</w:t>
            </w:r>
          </w:p>
        </w:tc>
      </w:tr>
      <w:tr>
        <w:tc>
          <w:tcPr>
            <w:tcW w:w="1805" w:type="dxa"/>
          </w:tcPr>
          <w:p>
            <w:pPr>
              <w:pStyle w:val="Normal3-BR2-TableGrid-BR2"/>
              <w:spacing w:after="0"/>
            </w:pPr>
          </w:p>
        </w:tc>
        <w:tc>
          <w:tcPr>
            <w:tcW w:w="1805" w:type="dxa"/>
          </w:tcPr>
          <w:p>
            <w:pPr>
              <w:pStyle w:val="Normal3-BR2-TableGrid-BR2"/>
              <w:spacing w:after="0"/>
              <w:jc w:val="center"/>
            </w:pPr>
            <w:r>
              <w:rPr/>
              <w:t xml:space="preserve">(-1.95)</w:t>
            </w:r>
          </w:p>
        </w:tc>
        <w:tc>
          <w:tcPr>
            <w:tcW w:w="1805" w:type="dxa"/>
          </w:tcPr>
          <w:p>
            <w:pPr>
              <w:pStyle w:val="Normal3-BR2-TableGrid-BR2"/>
              <w:spacing w:after="0"/>
              <w:jc w:val="center"/>
            </w:pPr>
            <w:r>
              <w:rPr/>
              <w:t xml:space="preserve">(-3.31)</w:t>
            </w:r>
          </w:p>
        </w:tc>
        <w:tc>
          <w:tcPr>
            <w:tcW w:w="1805" w:type="dxa"/>
          </w:tcPr>
          <w:p>
            <w:pPr>
              <w:pStyle w:val="Normal3-BR2-TableGrid-BR2"/>
              <w:spacing w:after="0"/>
              <w:jc w:val="center"/>
            </w:pPr>
            <w:r>
              <w:rPr/>
              <w:t xml:space="preserve">(-2.12)</w:t>
            </w:r>
          </w:p>
        </w:tc>
        <w:tc>
          <w:tcPr>
            <w:tcW w:w="1805" w:type="dxa"/>
          </w:tcPr>
          <w:p>
            <w:pPr>
              <w:pStyle w:val="Normal3-BR2-TableGrid-BR2"/>
              <w:spacing w:after="0"/>
              <w:jc w:val="center"/>
            </w:pPr>
            <w:r>
              <w:rPr/>
              <w:t xml:space="preserve">(-3.46)</w:t>
            </w:r>
          </w:p>
        </w:tc>
      </w:tr>
      <w:tr>
        <w:tc>
          <w:tcPr>
            <w:tcW w:w="1805" w:type="dxa"/>
          </w:tcPr>
          <w:p>
            <w:pPr>
              <w:pStyle w:val="Normal3-BR2-TableGrid-BR2"/>
              <w:spacing w:after="0"/>
              <w:jc w:val="center"/>
            </w:pPr>
            <w:r>
              <w:rPr/>
              <w:t xml:space="preserve">车重</w:t>
            </w:r>
          </w:p>
        </w:tc>
        <w:tc>
          <w:tcPr>
            <w:tcW w:w="1805" w:type="dxa"/>
          </w:tcPr>
          <w:p>
            <w:pPr>
              <w:pStyle w:val="Normal3-BR2-TableGrid-BR2"/>
              <w:spacing w:after="0"/>
              <w:jc w:val="center"/>
            </w:pPr>
            <w:r>
              <w:rPr/>
              <w:t xml:space="preserve">-0.004**</w:t>
            </w:r>
          </w:p>
        </w:tc>
        <w:tc>
          <w:tcPr>
            <w:tcW w:w="1805" w:type="dxa"/>
          </w:tcPr>
          <w:p>
            <w:pPr>
              <w:pStyle w:val="Normal3-BR2-TableGrid-BR2"/>
              <w:spacing w:after="0"/>
              <w:jc w:val="center"/>
            </w:pPr>
            <w:r>
              <w:rPr/>
              <w:t xml:space="preserve">-0.001</w:t>
            </w:r>
          </w:p>
        </w:tc>
        <w:tc>
          <w:tcPr>
            <w:tcW w:w="1805" w:type="dxa"/>
          </w:tcPr>
          <w:p>
            <w:pPr>
              <w:pStyle w:val="Normal3-BR2-TableGrid-BR2"/>
              <w:spacing w:after="0"/>
              <w:jc w:val="center"/>
            </w:pPr>
            <w:r>
              <w:rPr/>
              <w:t xml:space="preserve">-0.003*</w:t>
            </w:r>
          </w:p>
        </w:tc>
        <w:tc>
          <w:tcPr>
            <w:tcW w:w="1805" w:type="dxa"/>
          </w:tcPr>
          <w:p>
            <w:pPr>
              <w:pStyle w:val="Normal3-BR2-TableGrid-BR2"/>
              <w:spacing w:after="0"/>
              <w:jc w:val="center"/>
            </w:pPr>
            <w:r>
              <w:rPr/>
              <w:t xml:space="preserve">-0.000</w:t>
            </w:r>
          </w:p>
        </w:tc>
      </w:tr>
      <w:tr>
        <w:tc>
          <w:tcPr>
            <w:tcW w:w="1805" w:type="dxa"/>
          </w:tcPr>
          <w:p>
            <w:pPr>
              <w:pStyle w:val="Normal3-BR2-TableGrid-BR2"/>
              <w:spacing w:after="0"/>
            </w:pPr>
          </w:p>
        </w:tc>
        <w:tc>
          <w:tcPr>
            <w:tcW w:w="1805" w:type="dxa"/>
          </w:tcPr>
          <w:p>
            <w:pPr>
              <w:pStyle w:val="Normal3-BR2-TableGrid-BR2"/>
              <w:spacing w:after="0"/>
              <w:jc w:val="center"/>
            </w:pPr>
            <w:r>
              <w:rPr/>
              <w:t xml:space="preserve">(-2.03)</w:t>
            </w:r>
          </w:p>
        </w:tc>
        <w:tc>
          <w:tcPr>
            <w:tcW w:w="1805" w:type="dxa"/>
          </w:tcPr>
          <w:p>
            <w:pPr>
              <w:pStyle w:val="Normal3-BR2-TableGrid-BR2"/>
              <w:spacing w:after="0"/>
              <w:jc w:val="center"/>
            </w:pPr>
            <w:r>
              <w:rPr/>
              <w:t xml:space="preserve">(-0.40)</w:t>
            </w:r>
          </w:p>
        </w:tc>
        <w:tc>
          <w:tcPr>
            <w:tcW w:w="1805" w:type="dxa"/>
          </w:tcPr>
          <w:p>
            <w:pPr>
              <w:pStyle w:val="Normal3-BR2-TableGrid-BR2"/>
              <w:spacing w:after="0"/>
              <w:jc w:val="center"/>
            </w:pPr>
            <w:r>
              <w:rPr/>
              <w:t xml:space="preserve">(-1.82)</w:t>
            </w:r>
          </w:p>
        </w:tc>
        <w:tc>
          <w:tcPr>
            <w:tcW w:w="1805" w:type="dxa"/>
          </w:tcPr>
          <w:p>
            <w:pPr>
              <w:pStyle w:val="Normal3-BR2-TableGrid-BR2"/>
              <w:spacing w:after="0"/>
              <w:jc w:val="center"/>
            </w:pPr>
            <w:r>
              <w:rPr/>
              <w:t xml:space="preserve">(-0.17)</w:t>
            </w:r>
          </w:p>
        </w:tc>
      </w:tr>
      <w:tr>
        <w:tc>
          <w:tcPr>
            <w:tcW w:w="1805" w:type="dxa"/>
          </w:tcPr>
          <w:p>
            <w:pPr>
              <w:pStyle w:val="Normal3-BR2-TableGrid-BR2"/>
              <w:spacing w:after="0"/>
              <w:jc w:val="center"/>
            </w:pPr>
            <w:r>
              <w:rPr/>
              <w:t xml:space="preserve">length</w:t>
            </w:r>
          </w:p>
        </w:tc>
        <w:tc>
          <w:tcPr>
            <w:tcW w:w="1805" w:type="dxa"/>
          </w:tcPr>
          <w:p>
            <w:pPr>
              <w:pStyle w:val="Normal3-BR2-TableGrid-BR2"/>
              <w:spacing w:after="0"/>
              <w:jc w:val="center"/>
            </w:pPr>
            <w:r>
              <w:rPr/>
              <w:t xml:space="preserve">-0.092</w:t>
            </w:r>
          </w:p>
        </w:tc>
        <w:tc>
          <w:tcPr>
            <w:tcW w:w="1805" w:type="dxa"/>
          </w:tcPr>
          <w:p>
            <w:pPr>
              <w:pStyle w:val="Normal3-BR2-TableGrid-BR2"/>
              <w:spacing w:after="0"/>
              <w:jc w:val="center"/>
            </w:pPr>
            <w:r>
              <w:rPr/>
              <w:t xml:space="preserve">-0.162**</w:t>
            </w:r>
          </w:p>
        </w:tc>
        <w:tc>
          <w:tcPr>
            <w:tcW w:w="1805" w:type="dxa"/>
          </w:tcPr>
          <w:p>
            <w:pPr>
              <w:pStyle w:val="Normal3-BR2-TableGrid-BR2"/>
              <w:spacing w:after="0"/>
              <w:jc w:val="center"/>
            </w:pPr>
            <w:r>
              <w:rPr/>
              <w:t xml:space="preserve">-0.075</w:t>
            </w:r>
          </w:p>
        </w:tc>
        <w:tc>
          <w:tcPr>
            <w:tcW w:w="1805" w:type="dxa"/>
          </w:tcPr>
          <w:p>
            <w:pPr>
              <w:pStyle w:val="Normal3-BR2-TableGrid-BR2"/>
              <w:spacing w:after="0"/>
              <w:jc w:val="center"/>
            </w:pPr>
            <w:r>
              <w:rPr/>
              <w:t xml:space="preserve">-0.144**</w:t>
            </w:r>
          </w:p>
        </w:tc>
      </w:tr>
      <w:tr>
        <w:tc>
          <w:tcPr>
            <w:tcW w:w="1805" w:type="dxa"/>
          </w:tcPr>
          <w:p>
            <w:pPr>
              <w:pStyle w:val="Normal3-BR2-TableGrid-BR2"/>
              <w:spacing w:after="0"/>
            </w:pPr>
          </w:p>
        </w:tc>
        <w:tc>
          <w:tcPr>
            <w:tcW w:w="1805" w:type="dxa"/>
          </w:tcPr>
          <w:p>
            <w:pPr>
              <w:pStyle w:val="Normal3-BR2-TableGrid-BR2"/>
              <w:spacing w:after="0"/>
              <w:jc w:val="center"/>
            </w:pPr>
            <w:r>
              <w:rPr/>
              <w:t xml:space="preserve">(-1.52)</w:t>
            </w:r>
          </w:p>
        </w:tc>
        <w:tc>
          <w:tcPr>
            <w:tcW w:w="1805" w:type="dxa"/>
          </w:tcPr>
          <w:p>
            <w:pPr>
              <w:pStyle w:val="Normal3-BR2-TableGrid-BR2"/>
              <w:spacing w:after="0"/>
              <w:jc w:val="center"/>
            </w:pPr>
            <w:r>
              <w:rPr/>
              <w:t xml:space="preserve">(-2.57)</w:t>
            </w:r>
          </w:p>
        </w:tc>
        <w:tc>
          <w:tcPr>
            <w:tcW w:w="1805" w:type="dxa"/>
          </w:tcPr>
          <w:p>
            <w:pPr>
              <w:pStyle w:val="Normal3-BR2-TableGrid-BR2"/>
              <w:spacing w:after="0"/>
              <w:jc w:val="center"/>
            </w:pPr>
            <w:r>
              <w:rPr/>
              <w:t xml:space="preserve">(-1.18)</w:t>
            </w:r>
          </w:p>
        </w:tc>
        <w:tc>
          <w:tcPr>
            <w:tcW w:w="1805" w:type="dxa"/>
          </w:tcPr>
          <w:p>
            <w:pPr>
              <w:pStyle w:val="Normal3-BR2-TableGrid-BR2"/>
              <w:spacing w:after="0"/>
              <w:jc w:val="center"/>
            </w:pPr>
            <w:r>
              <w:rPr/>
              <w:t xml:space="preserve">(-2.21)</w:t>
            </w:r>
          </w:p>
        </w:tc>
      </w:tr>
      <w:tr>
        <w:tc>
          <w:tcPr>
            <w:tcW w:w="1805" w:type="dxa"/>
          </w:tcPr>
          <w:p>
            <w:pPr>
              <w:pStyle w:val="Normal3-BR2-TableGrid-BR2"/>
              <w:spacing w:after="0"/>
              <w:jc w:val="center"/>
            </w:pPr>
            <w:r>
              <w:rPr/>
              <w:t xml:space="preserve">gear_ratio</w:t>
            </w:r>
          </w:p>
        </w:tc>
        <w:tc>
          <w:tcPr>
            <w:tcW w:w="1805" w:type="dxa"/>
          </w:tcPr>
          <w:p>
            <w:pPr>
              <w:pStyle w:val="Normal3-BR2-TableGrid-BR2"/>
              <w:spacing w:after="0"/>
              <w:jc w:val="center"/>
            </w:pPr>
            <w:r>
              <w:rPr/>
              <w:t xml:space="preserve">1.814</w:t>
            </w:r>
          </w:p>
        </w:tc>
        <w:tc>
          <w:tcPr>
            <w:tcW w:w="1805" w:type="dxa"/>
          </w:tcPr>
          <w:p>
            <w:pPr>
              <w:pStyle w:val="Normal3-BR2-TableGrid-BR2"/>
              <w:spacing w:after="0"/>
              <w:jc w:val="center"/>
            </w:pPr>
            <w:r>
              <w:rPr/>
              <w:t xml:space="preserve">3.993**</w:t>
            </w:r>
          </w:p>
        </w:tc>
        <w:tc>
          <w:tcPr>
            <w:tcW w:w="1805" w:type="dxa"/>
          </w:tcPr>
          <w:p>
            <w:pPr>
              <w:pStyle w:val="Normal3-BR2-TableGrid-BR2"/>
              <w:spacing w:after="0"/>
              <w:jc w:val="center"/>
            </w:pPr>
            <w:r>
              <w:rPr/>
              <w:t xml:space="preserve">1.866</w:t>
            </w:r>
          </w:p>
        </w:tc>
        <w:tc>
          <w:tcPr>
            <w:tcW w:w="1805" w:type="dxa"/>
          </w:tcPr>
          <w:p>
            <w:pPr>
              <w:pStyle w:val="Normal3-BR2-TableGrid-BR2"/>
              <w:spacing w:after="0"/>
              <w:jc w:val="center"/>
            </w:pPr>
            <w:r>
              <w:rPr/>
              <w:t xml:space="preserve">4.136**</w:t>
            </w:r>
          </w:p>
        </w:tc>
      </w:tr>
      <w:tr>
        <w:tc>
          <w:tcPr>
            <w:tcW w:w="1805" w:type="dxa"/>
          </w:tcPr>
          <w:p>
            <w:pPr>
              <w:pStyle w:val="Normal3-BR2-TableGrid-BR2"/>
              <w:spacing w:after="0"/>
            </w:pPr>
          </w:p>
        </w:tc>
        <w:tc>
          <w:tcPr>
            <w:tcW w:w="1805" w:type="dxa"/>
          </w:tcPr>
          <w:p>
            <w:pPr>
              <w:pStyle w:val="Normal3-BR2-TableGrid-BR2"/>
              <w:spacing w:after="0"/>
              <w:jc w:val="center"/>
            </w:pPr>
            <w:r>
              <w:rPr/>
              <w:t xml:space="preserve">(1.17)</w:t>
            </w:r>
          </w:p>
        </w:tc>
        <w:tc>
          <w:tcPr>
            <w:tcW w:w="1805" w:type="dxa"/>
          </w:tcPr>
          <w:p>
            <w:pPr>
              <w:pStyle w:val="Normal3-BR2-TableGrid-BR2"/>
              <w:spacing w:after="0"/>
              <w:jc w:val="center"/>
            </w:pPr>
            <w:r>
              <w:rPr/>
              <w:t xml:space="preserve">(2.43)</w:t>
            </w:r>
          </w:p>
        </w:tc>
        <w:tc>
          <w:tcPr>
            <w:tcW w:w="1805" w:type="dxa"/>
          </w:tcPr>
          <w:p>
            <w:pPr>
              <w:pStyle w:val="Normal3-BR2-TableGrid-BR2"/>
              <w:spacing w:after="0"/>
              <w:jc w:val="center"/>
            </w:pPr>
            <w:r>
              <w:rPr/>
              <w:t xml:space="preserve">(1.20)</w:t>
            </w:r>
          </w:p>
        </w:tc>
        <w:tc>
          <w:tcPr>
            <w:tcW w:w="1805" w:type="dxa"/>
          </w:tcPr>
          <w:p>
            <w:pPr>
              <w:pStyle w:val="Normal3-BR2-TableGrid-BR2"/>
              <w:spacing w:after="0"/>
              <w:jc w:val="center"/>
            </w:pPr>
            <w:r>
              <w:rPr/>
              <w:t xml:space="preserve">(2.51)</w:t>
            </w:r>
          </w:p>
        </w:tc>
      </w:tr>
      <w:tr>
        <w:tc>
          <w:tcPr>
            <w:tcW w:w="1805" w:type="dxa"/>
          </w:tcPr>
          <w:p>
            <w:pPr>
              <w:pStyle w:val="Normal3-BR2-TableGrid-BR2"/>
              <w:spacing w:after="0"/>
              <w:jc w:val="center"/>
            </w:pPr>
            <w:r>
              <w:rPr/>
              <w:t xml:space="preserve">_cons</w:t>
            </w:r>
          </w:p>
        </w:tc>
        <w:tc>
          <w:tcPr>
            <w:tcW w:w="1805" w:type="dxa"/>
          </w:tcPr>
          <w:p>
            <w:pPr>
              <w:pStyle w:val="Normal3-BR2-TableGrid-BR2"/>
              <w:spacing w:after="0"/>
              <w:jc w:val="center"/>
            </w:pPr>
            <w:r>
              <w:rPr/>
              <w:t xml:space="preserve">44.578***</w:t>
            </w:r>
          </w:p>
        </w:tc>
        <w:tc>
          <w:tcPr>
            <w:tcW w:w="1805" w:type="dxa"/>
          </w:tcPr>
          <w:p>
            <w:pPr>
              <w:pStyle w:val="Normal3-BR2-TableGrid-BR2"/>
              <w:spacing w:after="0"/>
              <w:jc w:val="center"/>
            </w:pPr>
            <w:r>
              <w:rPr/>
              <w:t xml:space="preserve">46.664***</w:t>
            </w:r>
          </w:p>
        </w:tc>
        <w:tc>
          <w:tcPr>
            <w:tcW w:w="1805" w:type="dxa"/>
          </w:tcPr>
          <w:p>
            <w:pPr>
              <w:pStyle w:val="Normal3-BR2-TableGrid-BR2"/>
              <w:spacing w:after="0"/>
              <w:jc w:val="center"/>
            </w:pPr>
            <w:r>
              <w:rPr/>
              <w:t xml:space="preserve">47.294***</w:t>
            </w:r>
          </w:p>
        </w:tc>
        <w:tc>
          <w:tcPr>
            <w:tcW w:w="1805" w:type="dxa"/>
          </w:tcPr>
          <w:p>
            <w:pPr>
              <w:pStyle w:val="Normal3-BR2-TableGrid-BR2"/>
              <w:spacing w:after="0"/>
              <w:jc w:val="center"/>
            </w:pPr>
            <w:r>
              <w:rPr/>
              <w:t xml:space="preserve">49.990***</w:t>
            </w:r>
          </w:p>
        </w:tc>
      </w:tr>
      <w:tr>
        <w:tc>
          <w:tcPr>
            <w:tcW w:w="1805" w:type="dxa"/>
            <w:tcBorders>
              <w:bottom w:val="single" w:color="000000"/>
            </w:tcBorders>
          </w:tcPr>
          <w:p>
            <w:pPr>
              <w:pStyle w:val="Normal3-BR2-TableGrid-BR2"/>
              <w:spacing w:after="0"/>
            </w:pPr>
          </w:p>
        </w:tc>
        <w:tc>
          <w:tcPr>
            <w:tcW w:w="1805" w:type="dxa"/>
            <w:tcBorders>
              <w:bottom w:val="single" w:color="000000"/>
            </w:tcBorders>
          </w:tcPr>
          <w:p>
            <w:pPr>
              <w:pStyle w:val="Normal3-BR2-TableGrid-BR2"/>
              <w:spacing w:after="0"/>
              <w:jc w:val="center"/>
            </w:pPr>
            <w:r>
              <w:rPr/>
              <w:t xml:space="preserve">(5.39)</w:t>
            </w:r>
          </w:p>
        </w:tc>
        <w:tc>
          <w:tcPr>
            <w:tcW w:w="1805" w:type="dxa"/>
            <w:tcBorders>
              <w:bottom w:val="single" w:color="000000"/>
            </w:tcBorders>
          </w:tcPr>
          <w:p>
            <w:pPr>
              <w:pStyle w:val="Normal3-BR2-TableGrid-BR2"/>
              <w:spacing w:after="0"/>
              <w:jc w:val="center"/>
            </w:pPr>
            <w:r>
              <w:rPr/>
              <w:t xml:space="preserve">(5.59)</w:t>
            </w:r>
          </w:p>
        </w:tc>
        <w:tc>
          <w:tcPr>
            <w:tcW w:w="1805" w:type="dxa"/>
            <w:tcBorders>
              <w:bottom w:val="single" w:color="000000"/>
            </w:tcBorders>
          </w:tcPr>
          <w:p>
            <w:pPr>
              <w:pStyle w:val="Normal3-BR2-TableGrid-BR2"/>
              <w:spacing w:after="0"/>
              <w:jc w:val="center"/>
            </w:pPr>
            <w:r>
              <w:rPr/>
              <w:t xml:space="preserve">(5.36)</w:t>
            </w:r>
          </w:p>
        </w:tc>
        <w:tc>
          <w:tcPr>
            <w:tcW w:w="1805" w:type="dxa"/>
            <w:tcBorders>
              <w:bottom w:val="single" w:color="000000"/>
            </w:tcBorders>
          </w:tcPr>
          <w:p>
            <w:pPr>
              <w:pStyle w:val="Normal3-BR2-TableGrid-BR2"/>
              <w:spacing w:after="0"/>
              <w:jc w:val="center"/>
            </w:pPr>
            <w:r>
              <w:rPr/>
              <w:t xml:space="preserve">(5.61)</w:t>
            </w:r>
          </w:p>
        </w:tc>
      </w:tr>
      <w:tr>
        <w:tc>
          <w:tcPr>
            <w:tcW w:w="1805" w:type="dxa"/>
            <w:tcBorders>
              <w:top w:val="single" w:color="000000"/>
              <w:bottom w:val="single" w:color="000000"/>
            </w:tcBorders>
          </w:tcPr>
          <w:p>
            <w:pPr>
              <w:pStyle w:val="Normal3-BR2-TableGrid-BR2"/>
              <w:spacing w:after="0"/>
              <w:jc w:val="center"/>
            </w:pPr>
            <w:r>
              <w:rPr/>
              <w:t xml:space="preserve">rep78</w:t>
            </w:r>
          </w:p>
        </w:tc>
        <w:tc>
          <w:tcPr>
            <w:tcW w:w="1805" w:type="dxa"/>
            <w:tcBorders>
              <w:top w:val="single" w:color="000000"/>
              <w:bottom w:val="single" w:color="000000"/>
            </w:tcBorders>
          </w:tcPr>
          <w:p>
            <w:pPr>
              <w:pStyle w:val="Normal3-BR2-TableGrid-BR2"/>
              <w:spacing w:after="0"/>
              <w:jc w:val="center"/>
            </w:pPr>
            <w:r>
              <w:rPr/>
              <w:t xml:space="preserve">No</w:t>
            </w:r>
          </w:p>
        </w:tc>
        <w:tc>
          <w:tcPr>
            <w:tcW w:w="1805" w:type="dxa"/>
            <w:tcBorders>
              <w:top w:val="single" w:color="000000"/>
              <w:bottom w:val="single" w:color="000000"/>
            </w:tcBorders>
          </w:tcPr>
          <w:p>
            <w:pPr>
              <w:pStyle w:val="Normal3-BR2-TableGrid-BR2"/>
              <w:spacing w:after="0"/>
              <w:jc w:val="center"/>
            </w:pPr>
            <w:r>
              <w:rPr/>
              <w:t xml:space="preserve">Yes</w:t>
            </w:r>
          </w:p>
        </w:tc>
        <w:tc>
          <w:tcPr>
            <w:tcW w:w="1805" w:type="dxa"/>
            <w:tcBorders>
              <w:top w:val="single" w:color="000000"/>
              <w:bottom w:val="single" w:color="000000"/>
            </w:tcBorders>
          </w:tcPr>
          <w:p>
            <w:pPr>
              <w:pStyle w:val="Normal3-BR2-TableGrid-BR2"/>
              <w:spacing w:after="0"/>
              <w:jc w:val="center"/>
            </w:pPr>
            <w:r>
              <w:rPr/>
              <w:t xml:space="preserve">No</w:t>
            </w:r>
          </w:p>
        </w:tc>
        <w:tc>
          <w:tcPr>
            <w:tcW w:w="1805" w:type="dxa"/>
            <w:tcBorders>
              <w:top w:val="single" w:color="000000"/>
              <w:bottom w:val="single" w:color="000000"/>
            </w:tcBorders>
          </w:tcPr>
          <w:p>
            <w:pPr>
              <w:pStyle w:val="Normal3-BR2-TableGrid-BR2"/>
              <w:spacing w:after="0"/>
              <w:jc w:val="center"/>
            </w:pPr>
            <w:r>
              <w:rPr/>
              <w:t xml:space="preserve">Yes</w:t>
            </w:r>
          </w:p>
        </w:tc>
      </w:tr>
      <w:tr>
        <w:tc>
          <w:tcPr>
            <w:tcW w:w="1805" w:type="dxa"/>
            <w:tcBorders>
              <w:top w:val="single" w:color="000000"/>
            </w:tcBorders>
          </w:tcPr>
          <w:p>
            <w:pPr>
              <w:pStyle w:val="Normal3-BR2-TableGrid-BR2"/>
              <w:spacing w:after="0"/>
              <w:jc w:val="center"/>
            </w:pPr>
            <w:r>
              <w:rPr/>
              <w:t xml:space="preserve">N</w:t>
            </w:r>
          </w:p>
        </w:tc>
        <w:tc>
          <w:tcPr>
            <w:tcW w:w="1805" w:type="dxa"/>
            <w:tcBorders>
              <w:top w:val="single" w:color="000000"/>
            </w:tcBorders>
          </w:tcPr>
          <w:p>
            <w:pPr>
              <w:pStyle w:val="Normal3-BR2-TableGrid-BR2"/>
              <w:spacing w:after="0"/>
              <w:jc w:val="center"/>
            </w:pPr>
            <w:r>
              <w:rPr/>
              <w:t xml:space="preserve">74</w:t>
            </w:r>
          </w:p>
        </w:tc>
        <w:tc>
          <w:tcPr>
            <w:tcW w:w="1805" w:type="dxa"/>
            <w:tcBorders>
              <w:top w:val="single" w:color="000000"/>
            </w:tcBorders>
          </w:tcPr>
          <w:p>
            <w:pPr>
              <w:pStyle w:val="Normal3-BR2-TableGrid-BR2"/>
              <w:spacing w:after="0"/>
              <w:jc w:val="center"/>
            </w:pPr>
            <w:r>
              <w:rPr/>
              <w:t xml:space="preserve">69</w:t>
            </w:r>
          </w:p>
        </w:tc>
        <w:tc>
          <w:tcPr>
            <w:tcW w:w="1805" w:type="dxa"/>
            <w:tcBorders>
              <w:top w:val="single" w:color="000000"/>
            </w:tcBorders>
          </w:tcPr>
          <w:p>
            <w:pPr>
              <w:pStyle w:val="Normal3-BR2-TableGrid-BR2"/>
              <w:spacing w:after="0"/>
              <w:jc w:val="center"/>
            </w:pPr>
            <w:r>
              <w:rPr/>
              <w:t xml:space="preserve">74</w:t>
            </w:r>
          </w:p>
        </w:tc>
        <w:tc>
          <w:tcPr>
            <w:tcW w:w="1805" w:type="dxa"/>
            <w:tcBorders>
              <w:top w:val="single" w:color="000000"/>
            </w:tcBorders>
          </w:tcPr>
          <w:p>
            <w:pPr>
              <w:pStyle w:val="Normal3-BR2-TableGrid-BR2"/>
              <w:spacing w:after="0"/>
              <w:jc w:val="center"/>
            </w:pPr>
            <w:r>
              <w:rPr/>
              <w:t xml:space="preserve">69</w:t>
            </w:r>
          </w:p>
        </w:tc>
      </w:tr>
      <w:tr>
        <w:tc>
          <w:tcPr>
            <w:tcW w:w="1805" w:type="dxa"/>
          </w:tcPr>
          <w:p>
            <w:pPr>
              <w:pStyle w:val="Normal3-BR2-TableGrid-BR2"/>
              <w:spacing w:after="0"/>
              <w:jc w:val="center"/>
            </w:pPr>
            <w:r>
              <w:rPr/>
              <w:t xml:space="preserve">r2</w:t>
            </w:r>
          </w:p>
        </w:tc>
        <w:tc>
          <w:tcPr>
            <w:tcW w:w="1805" w:type="dxa"/>
          </w:tcPr>
          <w:p>
            <w:pPr>
              <w:pStyle w:val="Normal3-BR2-TableGrid-BR2"/>
              <w:spacing w:after="0"/>
              <w:jc w:val="center"/>
            </w:pPr>
            <w:r>
              <w:rPr/>
              <w:t xml:space="preserve">0.680</w:t>
            </w:r>
          </w:p>
        </w:tc>
        <w:tc>
          <w:tcPr>
            <w:tcW w:w="1805" w:type="dxa"/>
          </w:tcPr>
          <w:p>
            <w:pPr>
              <w:pStyle w:val="Normal3-BR2-TableGrid-BR2"/>
              <w:spacing w:after="0"/>
              <w:jc w:val="center"/>
            </w:pPr>
            <w:r>
              <w:rPr/>
              <w:t xml:space="preserve">0.743</w:t>
            </w:r>
          </w:p>
        </w:tc>
        <w:tc>
          <w:tcPr>
            <w:tcW w:w="1805" w:type="dxa"/>
          </w:tcPr>
          <w:p>
            <w:pPr>
              <w:pStyle w:val="Normal3-BR2-TableGrid-BR2"/>
              <w:spacing w:after="0"/>
              <w:jc w:val="center"/>
            </w:pPr>
            <w:r>
              <w:rPr/>
              <w:t xml:space="preserve">0.684</w:t>
            </w:r>
          </w:p>
        </w:tc>
        <w:tc>
          <w:tcPr>
            <w:tcW w:w="1805" w:type="dxa"/>
          </w:tcPr>
          <w:p>
            <w:pPr>
              <w:pStyle w:val="Normal3-BR2-TableGrid-BR2"/>
              <w:spacing w:after="0"/>
              <w:jc w:val="center"/>
            </w:pPr>
            <w:r>
              <w:rPr/>
              <w:t xml:space="preserve">0.748</w:t>
            </w:r>
          </w:p>
        </w:tc>
      </w:tr>
      <w:tr>
        <w:tc>
          <w:tcPr>
            <w:tcW w:w="1805" w:type="dxa"/>
          </w:tcPr>
          <w:p>
            <w:pPr>
              <w:pStyle w:val="Normal3-BR2-TableGrid-BR2"/>
              <w:spacing w:after="0"/>
              <w:jc w:val="center"/>
            </w:pPr>
            <w:r>
              <w:rPr/>
              <w:t xml:space="preserve">r2_a</w:t>
            </w:r>
          </w:p>
        </w:tc>
        <w:tc>
          <w:tcPr>
            <w:tcW w:w="1805" w:type="dxa"/>
          </w:tcPr>
          <w:p>
            <w:pPr>
              <w:pStyle w:val="Normal3-BR2-TableGrid-BR2"/>
              <w:spacing w:after="0"/>
              <w:jc w:val="center"/>
            </w:pPr>
            <w:r>
              <w:rPr/>
              <w:t xml:space="preserve">0.66</w:t>
            </w:r>
          </w:p>
        </w:tc>
        <w:tc>
          <w:tcPr>
            <w:tcW w:w="1805" w:type="dxa"/>
          </w:tcPr>
          <w:p>
            <w:pPr>
              <w:pStyle w:val="Normal3-BR2-TableGrid-BR2"/>
              <w:spacing w:after="0"/>
              <w:jc w:val="center"/>
            </w:pPr>
            <w:r>
              <w:rPr/>
              <w:t xml:space="preserve">0.70</w:t>
            </w:r>
          </w:p>
        </w:tc>
        <w:tc>
          <w:tcPr>
            <w:tcW w:w="1805" w:type="dxa"/>
          </w:tcPr>
          <w:p>
            <w:pPr>
              <w:pStyle w:val="Normal3-BR2-TableGrid-BR2"/>
              <w:spacing w:after="0"/>
              <w:jc w:val="center"/>
            </w:pPr>
            <w:r>
              <w:rPr/>
              <w:t xml:space="preserve">0.66</w:t>
            </w:r>
          </w:p>
        </w:tc>
        <w:tc>
          <w:tcPr>
            <w:tcW w:w="1805" w:type="dxa"/>
          </w:tcPr>
          <w:p>
            <w:pPr>
              <w:pStyle w:val="Normal3-BR2-TableGrid-BR2"/>
              <w:spacing w:after="0"/>
              <w:jc w:val="center"/>
            </w:pPr>
            <w:r>
              <w:rPr/>
              <w:t xml:space="preserve">0.70</w:t>
            </w:r>
          </w:p>
        </w:tc>
      </w:tr>
    </w:tbl>
    <w:p>
      <w:pPr>
        <w:pStyle w:val="Normal3-BR2"/>
      </w:pPr>
      <w:r>
        <w:rPr/>
        <w:t/>
      </w:r>
    </w:p>
    <w:p>
      <w:pPr>
        <w:pStyle w:val="Normal"/>
      </w:pPr>
      <w:r>
        <w:rPr/>
        <w:br w:type="page"/>
      </w:r>
    </w:p>
    <w:p>
      <w:pPr>
        <w:pStyle w:val="Normal4-BR2"/>
        <w:spacing w:after="0"/>
        <w:jc w:val="center"/>
      </w:pPr>
      <w:r>
        <w:rPr/>
        <w:t/>
      </w:r>
      <w:r>
        <w:rPr/>
        <w:t xml:space="preserve">表5: 最小二乘回归结果</w:t>
      </w:r>
    </w:p>
    <w:tbl>
      <w:tblPr>
        <w:tblStyle w:val="TableGrid"/>
        <w:jc w:val="center"/>
        <w:tblBorders>
          <w:top w:val="single" w:color="000000" w:shadow="false"/>
          <w:left w:val="nil" w:color="000000" w:shadow="false"/>
          <w:bottom w:val="single"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tcW w:w="1805" w:type="dxa"/>
          </w:tcPr>
          <w:p>
            <w:pPr>
              <w:pStyle w:val="Normal4-BR2-TableGrid-BR2"/>
              <w:spacing w:after="0"/>
            </w:pPr>
          </w:p>
        </w:tc>
        <w:tc>
          <w:tcPr>
            <w:tcW w:w="1805" w:type="dxa"/>
          </w:tcPr>
          <w:p>
            <w:pPr>
              <w:pStyle w:val="Normal4-BR2-TableGrid-BR2"/>
              <w:spacing w:after="0"/>
              <w:jc w:val="center"/>
            </w:pPr>
            <w:r>
              <w:rPr/>
              <w:t xml:space="preserve">(1)</w:t>
            </w:r>
          </w:p>
        </w:tc>
        <w:tc>
          <w:tcPr>
            <w:tcW w:w="1805" w:type="dxa"/>
          </w:tcPr>
          <w:p>
            <w:pPr>
              <w:pStyle w:val="Normal4-BR2-TableGrid-BR2"/>
              <w:spacing w:after="0"/>
              <w:jc w:val="center"/>
            </w:pPr>
            <w:r>
              <w:rPr/>
              <w:t xml:space="preserve">(2)</w:t>
            </w:r>
          </w:p>
        </w:tc>
        <w:tc>
          <w:tcPr>
            <w:tcW w:w="1805" w:type="dxa"/>
          </w:tcPr>
          <w:p>
            <w:pPr>
              <w:pStyle w:val="Normal4-BR2-TableGrid-BR2"/>
              <w:spacing w:after="0"/>
              <w:jc w:val="center"/>
            </w:pPr>
            <w:r>
              <w:rPr/>
              <w:t xml:space="preserve">(3)</w:t>
            </w:r>
          </w:p>
        </w:tc>
        <w:tc>
          <w:tcPr>
            <w:tcW w:w="1805" w:type="dxa"/>
          </w:tcPr>
          <w:p>
            <w:pPr>
              <w:pStyle w:val="Normal4-BR2-TableGrid-BR2"/>
              <w:spacing w:after="0"/>
              <w:jc w:val="center"/>
            </w:pPr>
            <w:r>
              <w:rPr/>
              <w:t xml:space="preserve">(4)</w:t>
            </w:r>
          </w:p>
        </w:tc>
      </w:tr>
      <w:tr>
        <w:tc>
          <w:tcPr>
            <w:tcW w:w="1805" w:type="dxa"/>
            <w:tcBorders>
              <w:bottom w:val="single" w:color="000000"/>
            </w:tcBorders>
          </w:tcPr>
          <w:p>
            <w:pPr>
              <w:pStyle w:val="Normal4-BR2-TableGrid-BR2"/>
              <w:spacing w:after="0"/>
            </w:pPr>
          </w:p>
        </w:tc>
        <w:tc>
          <w:tcPr>
            <w:tcW w:w="1805" w:type="dxa"/>
            <w:tcBorders>
              <w:bottom w:val="single" w:color="000000"/>
            </w:tcBorders>
          </w:tcPr>
          <w:p>
            <w:pPr>
              <w:pStyle w:val="Normal4-BR2-TableGrid-BR2"/>
              <w:spacing w:after="0"/>
              <w:jc w:val="center"/>
            </w:pPr>
            <w:r>
              <w:rPr/>
              <w:t xml:space="preserve">model 1</w:t>
            </w:r>
          </w:p>
        </w:tc>
        <w:tc>
          <w:tcPr>
            <w:tcW w:w="1805" w:type="dxa"/>
            <w:tcBorders>
              <w:bottom w:val="single" w:color="000000"/>
            </w:tcBorders>
          </w:tcPr>
          <w:p>
            <w:pPr>
              <w:pStyle w:val="Normal4-BR2-TableGrid-BR2"/>
              <w:spacing w:after="0"/>
              <w:jc w:val="center"/>
            </w:pPr>
            <w:r>
              <w:rPr/>
              <w:t xml:space="preserve">model 2</w:t>
            </w:r>
          </w:p>
        </w:tc>
        <w:tc>
          <w:tcPr>
            <w:tcW w:w="1805" w:type="dxa"/>
            <w:tcBorders>
              <w:bottom w:val="single" w:color="000000"/>
            </w:tcBorders>
          </w:tcPr>
          <w:p>
            <w:pPr>
              <w:pStyle w:val="Normal4-BR2-TableGrid-BR2"/>
              <w:spacing w:after="0"/>
              <w:jc w:val="center"/>
            </w:pPr>
            <w:r>
              <w:rPr/>
              <w:t xml:space="preserve">model 3</w:t>
            </w:r>
          </w:p>
        </w:tc>
        <w:tc>
          <w:tcPr>
            <w:tcW w:w="1805" w:type="dxa"/>
            <w:tcBorders>
              <w:bottom w:val="single" w:color="000000"/>
            </w:tcBorders>
          </w:tcPr>
          <w:p>
            <w:pPr>
              <w:pStyle w:val="Normal4-BR2-TableGrid-BR2"/>
              <w:spacing w:after="0"/>
              <w:jc w:val="center"/>
            </w:pPr>
            <w:r>
              <w:rPr/>
              <w:t xml:space="preserve">model 4</w:t>
            </w:r>
          </w:p>
        </w:tc>
      </w:tr>
      <w:tr>
        <w:tc>
          <w:tcPr>
            <w:tcW w:w="1805" w:type="dxa"/>
            <w:tcBorders>
              <w:top w:val="single" w:color="000000"/>
            </w:tcBorders>
          </w:tcPr>
          <w:p>
            <w:pPr>
              <w:pStyle w:val="Normal4-BR2-TableGrid-BR2"/>
              <w:spacing w:after="0"/>
              <w:jc w:val="center"/>
            </w:pPr>
            <w:r>
              <w:rPr/>
              <w:t xml:space="preserve">foreign</w:t>
            </w:r>
          </w:p>
        </w:tc>
        <w:tc>
          <w:tcPr>
            <w:tcW w:w="1805" w:type="dxa"/>
            <w:tcBorders>
              <w:top w:val="single" w:color="000000"/>
            </w:tcBorders>
          </w:tcPr>
          <w:p>
            <w:pPr>
              <w:pStyle w:val="Normal4-BR2-TableGrid-BR2"/>
              <w:spacing w:after="0"/>
              <w:jc w:val="center"/>
            </w:pPr>
            <w:r>
              <w:rPr/>
              <w:t xml:space="preserve">-5.342</w:t>
            </w:r>
          </w:p>
        </w:tc>
        <w:tc>
          <w:tcPr>
            <w:tcW w:w="1805" w:type="dxa"/>
            <w:tcBorders>
              <w:top w:val="single" w:color="000000"/>
            </w:tcBorders>
          </w:tcPr>
          <w:p>
            <w:pPr>
              <w:pStyle w:val="Normal4-BR2-TableGrid-BR2"/>
              <w:spacing w:after="0"/>
              <w:jc w:val="center"/>
            </w:pPr>
            <w:r>
              <w:rPr/>
              <w:t xml:space="preserve">-2.367</w:t>
            </w:r>
          </w:p>
        </w:tc>
        <w:tc>
          <w:tcPr>
            <w:tcW w:w="1805" w:type="dxa"/>
            <w:tcBorders>
              <w:top w:val="single" w:color="000000"/>
            </w:tcBorders>
          </w:tcPr>
          <w:p>
            <w:pPr>
              <w:pStyle w:val="Normal4-BR2-TableGrid-BR2"/>
              <w:spacing w:after="0"/>
            </w:pPr>
          </w:p>
        </w:tc>
        <w:tc>
          <w:tcPr>
            <w:tcW w:w="1805" w:type="dxa"/>
            <w:tcBorders>
              <w:top w:val="single" w:color="000000"/>
            </w:tcBorders>
          </w:tcPr>
          <w:p>
            <w:pPr>
              <w:pStyle w:val="Normal4-BR2-TableGrid-BR2"/>
              <w:spacing w:after="0"/>
            </w:pPr>
          </w:p>
        </w:tc>
      </w:tr>
      <w:tr>
        <w:tc>
          <w:tcPr>
            <w:tcW w:w="1805" w:type="dxa"/>
          </w:tcPr>
          <w:p>
            <w:pPr>
              <w:pStyle w:val="Normal4-BR2-TableGrid-BR2"/>
              <w:spacing w:after="0"/>
            </w:pPr>
          </w:p>
        </w:tc>
        <w:tc>
          <w:tcPr>
            <w:tcW w:w="1805" w:type="dxa"/>
          </w:tcPr>
          <w:p>
            <w:pPr>
              <w:pStyle w:val="Normal4-BR2-TableGrid-BR2"/>
              <w:spacing w:after="0"/>
              <w:jc w:val="center"/>
            </w:pPr>
            <w:r>
              <w:rPr/>
              <w:t xml:space="preserve">(-1.49)</w:t>
            </w:r>
          </w:p>
        </w:tc>
        <w:tc>
          <w:tcPr>
            <w:tcW w:w="1805" w:type="dxa"/>
          </w:tcPr>
          <w:p>
            <w:pPr>
              <w:pStyle w:val="Normal4-BR2-TableGrid-BR2"/>
              <w:spacing w:after="0"/>
              <w:jc w:val="center"/>
            </w:pPr>
            <w:r>
              <w:rPr/>
              <w:t xml:space="preserve">(-0.76)</w:t>
            </w:r>
          </w:p>
        </w:tc>
        <w:tc>
          <w:tcPr>
            <w:tcW w:w="1805" w:type="dxa"/>
          </w:tcPr>
          <w:p>
            <w:pPr>
              <w:pStyle w:val="Normal4-BR2-TableGrid-BR2"/>
              <w:spacing w:after="0"/>
            </w:pPr>
          </w:p>
        </w:tc>
        <w:tc>
          <w:tcPr>
            <w:tcW w:w="1805" w:type="dxa"/>
          </w:tcPr>
          <w:p>
            <w:pPr>
              <w:pStyle w:val="Normal4-BR2-TableGrid-BR2"/>
              <w:spacing w:after="0"/>
            </w:pPr>
          </w:p>
        </w:tc>
      </w:tr>
      <w:tr>
        <w:tc>
          <w:tcPr>
            <w:tcW w:w="1805" w:type="dxa"/>
          </w:tcPr>
          <w:p>
            <w:pPr>
              <w:pStyle w:val="Normal4-BR2-TableGrid-BR2"/>
              <w:spacing w:after="0"/>
              <w:jc w:val="center"/>
            </w:pPr>
            <w:r>
              <w:rPr/>
              <w:t xml:space="preserve">车重</w:t>
            </w:r>
          </w:p>
        </w:tc>
        <w:tc>
          <w:tcPr>
            <w:tcW w:w="1805" w:type="dxa"/>
          </w:tcPr>
          <w:p>
            <w:pPr>
              <w:pStyle w:val="Normal4-BR2-TableGrid-BR2"/>
              <w:spacing w:after="0"/>
              <w:jc w:val="center"/>
            </w:pPr>
            <w:r>
              <w:rPr/>
              <w:t xml:space="preserve">0.001</w:t>
            </w:r>
          </w:p>
        </w:tc>
        <w:tc>
          <w:tcPr>
            <w:tcW w:w="1805" w:type="dxa"/>
          </w:tcPr>
          <w:p>
            <w:pPr>
              <w:pStyle w:val="Normal4-BR2-TableGrid-BR2"/>
              <w:spacing w:after="0"/>
              <w:jc w:val="center"/>
            </w:pPr>
            <w:r>
              <w:rPr/>
              <w:t xml:space="preserve">-0.008</w:t>
            </w:r>
          </w:p>
        </w:tc>
        <w:tc>
          <w:tcPr>
            <w:tcW w:w="1805" w:type="dxa"/>
          </w:tcPr>
          <w:p>
            <w:pPr>
              <w:pStyle w:val="Normal4-BR2-TableGrid-BR2"/>
              <w:spacing w:after="0"/>
              <w:jc w:val="center"/>
            </w:pPr>
            <w:r>
              <w:rPr/>
              <w:t xml:space="preserve">-0.005</w:t>
            </w:r>
          </w:p>
        </w:tc>
        <w:tc>
          <w:tcPr>
            <w:tcW w:w="1805" w:type="dxa"/>
          </w:tcPr>
          <w:p>
            <w:pPr>
              <w:pStyle w:val="Normal4-BR2-TableGrid-BR2"/>
              <w:spacing w:after="0"/>
              <w:jc w:val="center"/>
            </w:pPr>
            <w:r>
              <w:rPr/>
              <w:t xml:space="preserve">0.007</w:t>
            </w:r>
          </w:p>
        </w:tc>
      </w:tr>
      <w:tr>
        <w:tc>
          <w:tcPr>
            <w:tcW w:w="1805" w:type="dxa"/>
          </w:tcPr>
          <w:p>
            <w:pPr>
              <w:pStyle w:val="Normal4-BR2-TableGrid-BR2"/>
              <w:spacing w:after="0"/>
            </w:pPr>
          </w:p>
        </w:tc>
        <w:tc>
          <w:tcPr>
            <w:tcW w:w="1805" w:type="dxa"/>
          </w:tcPr>
          <w:p>
            <w:pPr>
              <w:pStyle w:val="Normal4-BR2-TableGrid-BR2"/>
              <w:spacing w:after="0"/>
              <w:jc w:val="center"/>
            </w:pPr>
            <w:r>
              <w:rPr/>
              <w:t xml:space="preserve">(0.03)</w:t>
            </w:r>
          </w:p>
        </w:tc>
        <w:tc>
          <w:tcPr>
            <w:tcW w:w="1805" w:type="dxa"/>
          </w:tcPr>
          <w:p>
            <w:pPr>
              <w:pStyle w:val="Normal4-BR2-TableGrid-BR2"/>
              <w:spacing w:after="0"/>
              <w:jc w:val="center"/>
            </w:pPr>
            <w:r>
              <w:rPr/>
              <w:t xml:space="preserve">(-0.28)</w:t>
            </w:r>
          </w:p>
        </w:tc>
        <w:tc>
          <w:tcPr>
            <w:tcW w:w="1805" w:type="dxa"/>
          </w:tcPr>
          <w:p>
            <w:pPr>
              <w:pStyle w:val="Normal4-BR2-TableGrid-BR2"/>
              <w:spacing w:after="0"/>
              <w:jc w:val="center"/>
            </w:pPr>
            <w:r>
              <w:rPr/>
              <w:t xml:space="preserve">(-0.16)</w:t>
            </w:r>
          </w:p>
        </w:tc>
        <w:tc>
          <w:tcPr>
            <w:tcW w:w="1805" w:type="dxa"/>
          </w:tcPr>
          <w:p>
            <w:pPr>
              <w:pStyle w:val="Normal4-BR2-TableGrid-BR2"/>
              <w:spacing w:after="0"/>
              <w:jc w:val="center"/>
            </w:pPr>
            <w:r>
              <w:rPr/>
              <w:t xml:space="preserve">(0.18)</w:t>
            </w:r>
          </w:p>
        </w:tc>
      </w:tr>
      <w:tr>
        <w:tc>
          <w:tcPr>
            <w:tcW w:w="1805" w:type="dxa"/>
          </w:tcPr>
          <w:p>
            <w:pPr>
              <w:pStyle w:val="Normal4-BR2-TableGrid-BR2"/>
              <w:spacing w:after="0"/>
              <w:jc w:val="center"/>
            </w:pPr>
            <w:r>
              <w:rPr/>
              <w:t xml:space="preserve">gear_ratio</w:t>
            </w:r>
          </w:p>
        </w:tc>
        <w:tc>
          <w:tcPr>
            <w:tcW w:w="1805" w:type="dxa"/>
          </w:tcPr>
          <w:p>
            <w:pPr>
              <w:pStyle w:val="Normal4-BR2-TableGrid-BR2"/>
              <w:spacing w:after="0"/>
              <w:jc w:val="center"/>
            </w:pPr>
            <w:r>
              <w:rPr/>
              <w:t xml:space="preserve">6.223</w:t>
            </w:r>
          </w:p>
        </w:tc>
        <w:tc>
          <w:tcPr>
            <w:tcW w:w="1805" w:type="dxa"/>
          </w:tcPr>
          <w:p>
            <w:pPr>
              <w:pStyle w:val="Normal4-BR2-TableGrid-BR2"/>
              <w:spacing w:after="0"/>
              <w:jc w:val="center"/>
            </w:pPr>
            <w:r>
              <w:rPr/>
              <w:t xml:space="preserve">-0.146</w:t>
            </w:r>
          </w:p>
        </w:tc>
        <w:tc>
          <w:tcPr>
            <w:tcW w:w="1805" w:type="dxa"/>
          </w:tcPr>
          <w:p>
            <w:pPr>
              <w:pStyle w:val="Normal4-BR2-TableGrid-BR2"/>
              <w:spacing w:after="0"/>
              <w:jc w:val="center"/>
            </w:pPr>
            <w:r>
              <w:rPr/>
              <w:t xml:space="preserve">0.010</w:t>
            </w:r>
          </w:p>
        </w:tc>
        <w:tc>
          <w:tcPr>
            <w:tcW w:w="1805" w:type="dxa"/>
          </w:tcPr>
          <w:p>
            <w:pPr>
              <w:pStyle w:val="Normal4-BR2-TableGrid-BR2"/>
              <w:spacing w:after="0"/>
              <w:jc w:val="center"/>
            </w:pPr>
            <w:r>
              <w:rPr/>
              <w:t xml:space="preserve">7.744</w:t>
            </w:r>
          </w:p>
        </w:tc>
      </w:tr>
      <w:tr>
        <w:tc>
          <w:tcPr>
            <w:tcW w:w="1805" w:type="dxa"/>
          </w:tcPr>
          <w:p>
            <w:pPr>
              <w:pStyle w:val="Normal4-BR2-TableGrid-BR2"/>
              <w:spacing w:after="0"/>
            </w:pPr>
          </w:p>
        </w:tc>
        <w:tc>
          <w:tcPr>
            <w:tcW w:w="1805" w:type="dxa"/>
          </w:tcPr>
          <w:p>
            <w:pPr>
              <w:pStyle w:val="Normal4-BR2-TableGrid-BR2"/>
              <w:spacing w:after="0"/>
              <w:jc w:val="center"/>
            </w:pPr>
            <w:r>
              <w:rPr/>
              <w:t xml:space="preserve">(0.38)</w:t>
            </w:r>
          </w:p>
        </w:tc>
        <w:tc>
          <w:tcPr>
            <w:tcW w:w="1805" w:type="dxa"/>
          </w:tcPr>
          <w:p>
            <w:pPr>
              <w:pStyle w:val="Normal4-BR2-TableGrid-BR2"/>
              <w:spacing w:after="0"/>
              <w:jc w:val="center"/>
            </w:pPr>
            <w:r>
              <w:rPr/>
              <w:t xml:space="preserve">(-0.01)</w:t>
            </w:r>
          </w:p>
        </w:tc>
        <w:tc>
          <w:tcPr>
            <w:tcW w:w="1805" w:type="dxa"/>
          </w:tcPr>
          <w:p>
            <w:pPr>
              <w:pStyle w:val="Normal4-BR2-TableGrid-BR2"/>
              <w:spacing w:after="0"/>
              <w:jc w:val="center"/>
            </w:pPr>
            <w:r>
              <w:rPr/>
              <w:t xml:space="preserve">(0.00)</w:t>
            </w:r>
          </w:p>
        </w:tc>
        <w:tc>
          <w:tcPr>
            <w:tcW w:w="1805" w:type="dxa"/>
          </w:tcPr>
          <w:p>
            <w:pPr>
              <w:pStyle w:val="Normal4-BR2-TableGrid-BR2"/>
              <w:spacing w:after="0"/>
              <w:jc w:val="center"/>
            </w:pPr>
            <w:r>
              <w:rPr/>
              <w:t xml:space="preserve">(0.31)</w:t>
            </w:r>
          </w:p>
        </w:tc>
      </w:tr>
      <w:tr>
        <w:tc>
          <w:tcPr>
            <w:tcW w:w="1805" w:type="dxa"/>
          </w:tcPr>
          <w:p>
            <w:pPr>
              <w:pStyle w:val="Normal4-BR2-TableGrid-BR2"/>
              <w:spacing w:after="0"/>
              <w:jc w:val="center"/>
            </w:pPr>
            <w:r>
              <w:rPr/>
              <w:t xml:space="preserve">_cons</w:t>
            </w:r>
          </w:p>
        </w:tc>
        <w:tc>
          <w:tcPr>
            <w:tcW w:w="1805" w:type="dxa"/>
          </w:tcPr>
          <w:p>
            <w:pPr>
              <w:pStyle w:val="Normal4-BR2-TableGrid-BR2"/>
              <w:spacing w:after="0"/>
              <w:jc w:val="center"/>
            </w:pPr>
            <w:r>
              <w:rPr/>
              <w:t xml:space="preserve">38.171**</w:t>
            </w:r>
          </w:p>
        </w:tc>
        <w:tc>
          <w:tcPr>
            <w:tcW w:w="1805" w:type="dxa"/>
          </w:tcPr>
          <w:p>
            <w:pPr>
              <w:pStyle w:val="Normal4-BR2-TableGrid-BR2"/>
              <w:spacing w:after="0"/>
              <w:jc w:val="center"/>
            </w:pPr>
            <w:r>
              <w:rPr/>
              <w:t xml:space="preserve">43.152***</w:t>
            </w:r>
          </w:p>
        </w:tc>
        <w:tc>
          <w:tcPr>
            <w:tcW w:w="1805" w:type="dxa"/>
          </w:tcPr>
          <w:p>
            <w:pPr>
              <w:pStyle w:val="Normal4-BR2-TableGrid-BR2"/>
              <w:spacing w:after="0"/>
              <w:jc w:val="center"/>
            </w:pPr>
            <w:r>
              <w:rPr/>
              <w:t xml:space="preserve">42.701***</w:t>
            </w:r>
          </w:p>
        </w:tc>
        <w:tc>
          <w:tcPr>
            <w:tcW w:w="1805" w:type="dxa"/>
          </w:tcPr>
          <w:p>
            <w:pPr>
              <w:pStyle w:val="Normal4-BR2-TableGrid-BR2"/>
              <w:spacing w:after="0"/>
              <w:jc w:val="center"/>
            </w:pPr>
            <w:r>
              <w:rPr/>
              <w:t xml:space="preserve">34.148</w:t>
            </w:r>
          </w:p>
        </w:tc>
      </w:tr>
      <w:tr>
        <w:tc>
          <w:tcPr>
            <w:tcW w:w="1805" w:type="dxa"/>
            <w:tcBorders>
              <w:bottom w:val="single" w:color="000000"/>
            </w:tcBorders>
          </w:tcPr>
          <w:p>
            <w:pPr>
              <w:pStyle w:val="Normal4-BR2-TableGrid-BR2"/>
              <w:spacing w:after="0"/>
            </w:pPr>
          </w:p>
        </w:tc>
        <w:tc>
          <w:tcPr>
            <w:tcW w:w="1805" w:type="dxa"/>
            <w:tcBorders>
              <w:bottom w:val="single" w:color="000000"/>
            </w:tcBorders>
          </w:tcPr>
          <w:p>
            <w:pPr>
              <w:pStyle w:val="Normal4-BR2-TableGrid-BR2"/>
              <w:spacing w:after="0"/>
              <w:jc w:val="center"/>
            </w:pPr>
            <w:r>
              <w:rPr/>
              <w:t xml:space="preserve">(2.38)</w:t>
            </w:r>
          </w:p>
        </w:tc>
        <w:tc>
          <w:tcPr>
            <w:tcW w:w="1805" w:type="dxa"/>
            <w:tcBorders>
              <w:bottom w:val="single" w:color="000000"/>
            </w:tcBorders>
          </w:tcPr>
          <w:p>
            <w:pPr>
              <w:pStyle w:val="Normal4-BR2-TableGrid-BR2"/>
              <w:spacing w:after="0"/>
              <w:jc w:val="center"/>
            </w:pPr>
            <w:r>
              <w:rPr/>
              <w:t xml:space="preserve">(4.02)</w:t>
            </w:r>
          </w:p>
        </w:tc>
        <w:tc>
          <w:tcPr>
            <w:tcW w:w="1805" w:type="dxa"/>
            <w:tcBorders>
              <w:bottom w:val="single" w:color="000000"/>
            </w:tcBorders>
          </w:tcPr>
          <w:p>
            <w:pPr>
              <w:pStyle w:val="Normal4-BR2-TableGrid-BR2"/>
              <w:spacing w:after="0"/>
              <w:jc w:val="center"/>
            </w:pPr>
            <w:r>
              <w:rPr/>
              <w:t xml:space="preserve">(3.91)</w:t>
            </w:r>
          </w:p>
        </w:tc>
        <w:tc>
          <w:tcPr>
            <w:tcW w:w="1805" w:type="dxa"/>
            <w:tcBorders>
              <w:bottom w:val="single" w:color="000000"/>
            </w:tcBorders>
          </w:tcPr>
          <w:p>
            <w:pPr>
              <w:pStyle w:val="Normal4-BR2-TableGrid-BR2"/>
              <w:spacing w:after="0"/>
              <w:jc w:val="center"/>
            </w:pPr>
            <w:r>
              <w:rPr/>
              <w:t xml:space="preserve">(1.29)</w:t>
            </w:r>
          </w:p>
        </w:tc>
      </w:tr>
      <w:tr>
        <w:tc>
          <w:tcPr>
            <w:tcW w:w="1805" w:type="dxa"/>
            <w:tcBorders>
              <w:top w:val="single" w:color="000000"/>
              <w:bottom w:val="single" w:color="000000"/>
            </w:tcBorders>
          </w:tcPr>
          <w:p>
            <w:pPr>
              <w:pStyle w:val="Normal4-BR2-TableGrid-BR2"/>
              <w:spacing w:after="0"/>
              <w:jc w:val="center"/>
            </w:pPr>
            <w:r>
              <w:rPr/>
              <w:t xml:space="preserve">rep78</w:t>
            </w:r>
          </w:p>
        </w:tc>
        <w:tc>
          <w:tcPr>
            <w:tcW w:w="1805" w:type="dxa"/>
            <w:tcBorders>
              <w:top w:val="single" w:color="000000"/>
              <w:bottom w:val="single" w:color="000000"/>
            </w:tcBorders>
          </w:tcPr>
          <w:p>
            <w:pPr>
              <w:pStyle w:val="Normal4-BR2-TableGrid-BR2"/>
              <w:spacing w:after="0"/>
              <w:jc w:val="center"/>
            </w:pPr>
            <w:r>
              <w:rPr/>
              <w:t xml:space="preserve">Yes</w:t>
            </w:r>
          </w:p>
        </w:tc>
        <w:tc>
          <w:tcPr>
            <w:tcW w:w="1805" w:type="dxa"/>
            <w:tcBorders>
              <w:top w:val="single" w:color="000000"/>
              <w:bottom w:val="single" w:color="000000"/>
            </w:tcBorders>
          </w:tcPr>
          <w:p>
            <w:pPr>
              <w:pStyle w:val="Normal4-BR2-TableGrid-BR2"/>
              <w:spacing w:after="0"/>
              <w:jc w:val="center"/>
            </w:pPr>
            <w:r>
              <w:rPr/>
              <w:t xml:space="preserve">No</w:t>
            </w:r>
          </w:p>
        </w:tc>
        <w:tc>
          <w:tcPr>
            <w:tcW w:w="1805" w:type="dxa"/>
            <w:tcBorders>
              <w:top w:val="single" w:color="000000"/>
              <w:bottom w:val="single" w:color="000000"/>
            </w:tcBorders>
          </w:tcPr>
          <w:p>
            <w:pPr>
              <w:pStyle w:val="Normal4-BR2-TableGrid-BR2"/>
              <w:spacing w:after="0"/>
              <w:jc w:val="center"/>
            </w:pPr>
            <w:r>
              <w:rPr/>
              <w:t xml:space="preserve">No</w:t>
            </w:r>
          </w:p>
        </w:tc>
        <w:tc>
          <w:tcPr>
            <w:tcW w:w="1805" w:type="dxa"/>
            <w:tcBorders>
              <w:top w:val="single" w:color="000000"/>
              <w:bottom w:val="single" w:color="000000"/>
            </w:tcBorders>
          </w:tcPr>
          <w:p>
            <w:pPr>
              <w:pStyle w:val="Normal4-BR2-TableGrid-BR2"/>
              <w:spacing w:after="0"/>
              <w:jc w:val="center"/>
            </w:pPr>
            <w:r>
              <w:rPr/>
              <w:t xml:space="preserve">Yes</w:t>
            </w:r>
          </w:p>
        </w:tc>
      </w:tr>
      <w:tr>
        <w:tc>
          <w:tcPr>
            <w:tcW w:w="1805" w:type="dxa"/>
            <w:tcBorders>
              <w:top w:val="single" w:color="000000"/>
            </w:tcBorders>
          </w:tcPr>
          <w:p>
            <w:pPr>
              <w:pStyle w:val="Normal4-BR2-TableGrid-BR2"/>
              <w:spacing w:after="0"/>
              <w:jc w:val="center"/>
            </w:pPr>
            <w:r>
              <w:rPr/>
              <w:t xml:space="preserve">N</w:t>
            </w:r>
          </w:p>
        </w:tc>
        <w:tc>
          <w:tcPr>
            <w:tcW w:w="1805" w:type="dxa"/>
            <w:tcBorders>
              <w:top w:val="single" w:color="000000"/>
            </w:tcBorders>
          </w:tcPr>
          <w:p>
            <w:pPr>
              <w:pStyle w:val="Normal4-BR2-TableGrid-BR2"/>
              <w:spacing w:after="0"/>
              <w:jc w:val="center"/>
            </w:pPr>
            <w:r>
              <w:rPr/>
              <w:t xml:space="preserve">69</w:t>
            </w:r>
          </w:p>
        </w:tc>
        <w:tc>
          <w:tcPr>
            <w:tcW w:w="1805" w:type="dxa"/>
            <w:tcBorders>
              <w:top w:val="single" w:color="000000"/>
            </w:tcBorders>
          </w:tcPr>
          <w:p>
            <w:pPr>
              <w:pStyle w:val="Normal4-BR2-TableGrid-BR2"/>
              <w:spacing w:after="0"/>
              <w:jc w:val="center"/>
            </w:pPr>
            <w:r>
              <w:rPr/>
              <w:t xml:space="preserve">74</w:t>
            </w:r>
          </w:p>
        </w:tc>
        <w:tc>
          <w:tcPr>
            <w:tcW w:w="1805" w:type="dxa"/>
            <w:tcBorders>
              <w:top w:val="single" w:color="000000"/>
            </w:tcBorders>
          </w:tcPr>
          <w:p>
            <w:pPr>
              <w:pStyle w:val="Normal4-BR2-TableGrid-BR2"/>
              <w:spacing w:after="0"/>
              <w:jc w:val="center"/>
            </w:pPr>
            <w:r>
              <w:rPr/>
              <w:t xml:space="preserve">74</w:t>
            </w:r>
          </w:p>
        </w:tc>
        <w:tc>
          <w:tcPr>
            <w:tcW w:w="1805" w:type="dxa"/>
            <w:tcBorders>
              <w:top w:val="single" w:color="000000"/>
            </w:tcBorders>
          </w:tcPr>
          <w:p>
            <w:pPr>
              <w:pStyle w:val="Normal4-BR2-TableGrid-BR2"/>
              <w:spacing w:after="0"/>
              <w:jc w:val="center"/>
            </w:pPr>
            <w:r>
              <w:rPr/>
              <w:t xml:space="preserve">69</w:t>
            </w:r>
          </w:p>
        </w:tc>
      </w:tr>
      <w:tr>
        <w:tc>
          <w:tcPr>
            <w:tcW w:w="1805" w:type="dxa"/>
          </w:tcPr>
          <w:p>
            <w:pPr>
              <w:pStyle w:val="Normal4-BR2-TableGrid-BR2"/>
              <w:spacing w:after="0"/>
              <w:jc w:val="center"/>
            </w:pPr>
            <w:r>
              <w:rPr/>
              <w:t xml:space="preserve">r2</w:t>
            </w:r>
          </w:p>
        </w:tc>
        <w:tc>
          <w:tcPr>
            <w:tcW w:w="1805" w:type="dxa"/>
          </w:tcPr>
          <w:p>
            <w:pPr>
              <w:pStyle w:val="Normal4-BR2-TableGrid-BR2"/>
              <w:spacing w:after="0"/>
              <w:jc w:val="center"/>
            </w:pPr>
            <w:r>
              <w:rPr/>
              <w:t xml:space="preserve">0.679</w:t>
            </w:r>
          </w:p>
        </w:tc>
        <w:tc>
          <w:tcPr>
            <w:tcW w:w="1805" w:type="dxa"/>
          </w:tcPr>
          <w:p>
            <w:pPr>
              <w:pStyle w:val="Normal4-BR2-TableGrid-BR2"/>
              <w:spacing w:after="0"/>
              <w:jc w:val="center"/>
            </w:pPr>
            <w:r>
              <w:rPr/>
              <w:t xml:space="preserve">0.645</w:t>
            </w:r>
          </w:p>
        </w:tc>
        <w:tc>
          <w:tcPr>
            <w:tcW w:w="1805" w:type="dxa"/>
          </w:tcPr>
          <w:p>
            <w:pPr>
              <w:pStyle w:val="Normal4-BR2-TableGrid-BR2"/>
              <w:spacing w:after="0"/>
              <w:jc w:val="center"/>
            </w:pPr>
            <w:r>
              <w:rPr/>
              <w:t xml:space="preserve">0.657</w:t>
            </w:r>
          </w:p>
        </w:tc>
        <w:tc>
          <w:tcPr>
            <w:tcW w:w="1805" w:type="dxa"/>
          </w:tcPr>
          <w:p>
            <w:pPr>
              <w:pStyle w:val="Normal4-BR2-TableGrid-BR2"/>
              <w:spacing w:after="0"/>
              <w:jc w:val="center"/>
            </w:pPr>
            <w:r>
              <w:rPr/>
              <w:t xml:space="preserve">0.326</w:t>
            </w:r>
          </w:p>
        </w:tc>
      </w:tr>
      <w:tr>
        <w:tc>
          <w:tcPr>
            <w:tcW w:w="1805" w:type="dxa"/>
          </w:tcPr>
          <w:p>
            <w:pPr>
              <w:pStyle w:val="Normal4-BR2-TableGrid-BR2"/>
              <w:spacing w:after="0"/>
              <w:jc w:val="center"/>
            </w:pPr>
            <w:r>
              <w:rPr/>
              <w:t xml:space="preserve">r2_a</w:t>
            </w:r>
          </w:p>
        </w:tc>
        <w:tc>
          <w:tcPr>
            <w:tcW w:w="1805" w:type="dxa"/>
          </w:tcPr>
          <w:p>
            <w:pPr>
              <w:pStyle w:val="Normal4-BR2-TableGrid-BR2"/>
              <w:spacing w:after="0"/>
              <w:jc w:val="center"/>
            </w:pPr>
            <w:r>
              <w:rPr/>
              <w:t xml:space="preserve">0.63</w:t>
            </w:r>
          </w:p>
        </w:tc>
        <w:tc>
          <w:tcPr>
            <w:tcW w:w="1805" w:type="dxa"/>
          </w:tcPr>
          <w:p>
            <w:pPr>
              <w:pStyle w:val="Normal4-BR2-TableGrid-BR2"/>
              <w:spacing w:after="0"/>
              <w:jc w:val="center"/>
            </w:pPr>
            <w:r>
              <w:rPr/>
              <w:t xml:space="preserve">0.62</w:t>
            </w:r>
          </w:p>
        </w:tc>
        <w:tc>
          <w:tcPr>
            <w:tcW w:w="1805" w:type="dxa"/>
          </w:tcPr>
          <w:p>
            <w:pPr>
              <w:pStyle w:val="Normal4-BR2-TableGrid-BR2"/>
              <w:spacing w:after="0"/>
              <w:jc w:val="center"/>
            </w:pPr>
            <w:r>
              <w:rPr/>
              <w:t xml:space="preserve">0.64</w:t>
            </w:r>
          </w:p>
        </w:tc>
        <w:tc>
          <w:tcPr>
            <w:tcW w:w="1805" w:type="dxa"/>
          </w:tcPr>
          <w:p>
            <w:pPr>
              <w:pStyle w:val="Normal4-BR2-TableGrid-BR2"/>
              <w:spacing w:after="0"/>
              <w:jc w:val="center"/>
            </w:pPr>
            <w:r>
              <w:rPr/>
              <w:t xml:space="preserve">0.24</w:t>
            </w:r>
          </w:p>
        </w:tc>
      </w:tr>
    </w:tbl>
    <w:p>
      <w:pPr>
        <w:pStyle w:val="Normal4-BR2"/>
      </w:pPr>
      <w:r>
        <w:rPr/>
        <w:t/>
      </w:r>
    </w:p>
    <w:sectPr>
      <w:pgSz w:w="11907" w:h="16839" w:code="9"/>
      <w:pgMar w:top="1440" w:right="1440" w:bottom="1440" w:left="1440"/>
    </w:sectPr>
  </w:body>
</w:document>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PrDefault>
    <w:pPrDefault>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 w:type="paragraph" w:styleId="Normal-BR2" w:default="false">
    <w:name w:val="Normal-BR2"/>
    <w:basedOn w:val="DocDefaults"/>
    <w:qFormat/>
    <w:rsid w:val="004A3277"/>
    <w:rPr>
      <w:rFonts w:ascii="Times New Roman" w:hAnsi="Times New Roman" w:eastAsia="Times New Roman" w:cs="Times New Roman"/>
    </w:rPr>
  </w:style>
  <w:style w:type="paragraph" w:styleId="Normal-BR2-TableGrid-BR2">
    <w:name w:val="Normal-BR2-TableGrid-BR2"/>
    <w:pPr>
      <w:spacing w:after="0" w:line="240"/>
    </w:pPr>
    <w:rPr>
      <w:rFonts w:ascii="Times New Roman" w:hAnsi="Times New Roman" w:eastAsia="Times New Roman" w:cs="Times New Roman"/>
      <w:sz w:val="22"/>
      <w:szCs w:val="22"/>
    </w:rPr>
  </w:style>
  <w:style w:type="paragraph" w:styleId="Normal2-BR2" w:default="false">
    <w:name w:val="Normal2-BR2"/>
    <w:basedOn w:val="DocDefaults"/>
    <w:qFormat/>
    <w:rsid w:val="004A3277"/>
    <w:rPr>
      <w:rFonts w:ascii="Times New Roman" w:hAnsi="Times New Roman" w:eastAsia="Times New Roman" w:cs="Times New Roman"/>
    </w:rPr>
  </w:style>
  <w:style w:type="paragraph" w:styleId="Normal2-BR2-TableGrid-BR2">
    <w:name w:val="Normal2-BR2-TableGrid-BR2"/>
    <w:pPr>
      <w:spacing w:after="0" w:line="240"/>
    </w:pPr>
    <w:rPr>
      <w:rFonts w:ascii="Times New Roman" w:hAnsi="Times New Roman" w:eastAsia="Times New Roman" w:cs="Times New Roman"/>
      <w:sz w:val="22"/>
      <w:szCs w:val="22"/>
    </w:rPr>
  </w:style>
  <w:style w:type="paragraph" w:styleId="Normal3-BR2" w:default="false">
    <w:name w:val="Normal3-BR2"/>
    <w:basedOn w:val="DocDefaults"/>
    <w:qFormat/>
    <w:rsid w:val="004A3277"/>
    <w:rPr>
      <w:rFonts w:ascii="Times New Roman" w:hAnsi="Times New Roman" w:eastAsia="Times New Roman" w:cs="Times New Roman"/>
    </w:rPr>
  </w:style>
  <w:style w:type="paragraph" w:styleId="Normal3-BR2-TableGrid-BR2">
    <w:name w:val="Normal3-BR2-TableGrid-BR2"/>
    <w:pPr>
      <w:spacing w:after="0" w:line="240"/>
    </w:pPr>
    <w:rPr>
      <w:rFonts w:ascii="Times New Roman" w:hAnsi="Times New Roman" w:eastAsia="Times New Roman" w:cs="Times New Roman"/>
      <w:sz w:val="22"/>
      <w:szCs w:val="22"/>
    </w:rPr>
  </w:style>
  <w:style w:type="paragraph" w:styleId="Normal4-BR2" w:default="false">
    <w:name w:val="Normal4-BR2"/>
    <w:basedOn w:val="DocDefaults"/>
    <w:qFormat/>
    <w:rsid w:val="004A3277"/>
    <w:rPr>
      <w:rFonts w:ascii="Times New Roman" w:hAnsi="Times New Roman" w:eastAsia="Times New Roman" w:cs="Times New Roman"/>
    </w:rPr>
  </w:style>
  <w:style w:type="paragraph" w:styleId="Normal4-BR2-TableGrid-BR2">
    <w:name w:val="Normal4-BR2-TableGrid-BR2"/>
    <w:pPr>
      <w:spacing w:after="0" w:line="240"/>
    </w:pPr>
    <w:rPr>
      <w:rFonts w:ascii="Times New Roman" w:hAnsi="Times New Roman" w:eastAsia="Times New Roman" w:cs="Times New Roman"/>
      <w:sz w:val="22"/>
      <w:szCs w:val="22"/>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